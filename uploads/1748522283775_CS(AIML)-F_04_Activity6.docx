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B1A7C" w14:textId="6163F5F7" w:rsidR="008902C4" w:rsidRPr="00940001" w:rsidRDefault="00940001" w:rsidP="00940001">
      <w:pPr>
        <w:pStyle w:val="Title"/>
        <w:jc w:val="both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82E1CF" wp14:editId="4047AC01">
            <wp:simplePos x="0" y="0"/>
            <wp:positionH relativeFrom="rightMargin">
              <wp:posOffset>-313600</wp:posOffset>
            </wp:positionH>
            <wp:positionV relativeFrom="paragraph">
              <wp:posOffset>0</wp:posOffset>
            </wp:positionV>
            <wp:extent cx="897255" cy="992505"/>
            <wp:effectExtent l="0" t="0" r="0" b="0"/>
            <wp:wrapSquare wrapText="bothSides"/>
            <wp:docPr id="67756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66299" name="Picture 6775662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C4" w:rsidRPr="00940001">
        <w:rPr>
          <w:sz w:val="44"/>
          <w:szCs w:val="44"/>
        </w:rPr>
        <w:t>GP ASSIGNMENT-6(RESUME</w:t>
      </w:r>
      <w:r w:rsidR="00B45953" w:rsidRPr="00940001">
        <w:rPr>
          <w:sz w:val="44"/>
          <w:szCs w:val="44"/>
        </w:rPr>
        <w:t xml:space="preserve"> BUILDING)</w:t>
      </w:r>
    </w:p>
    <w:p w14:paraId="24FDE4CD" w14:textId="71376D34" w:rsidR="008902C4" w:rsidRDefault="008902C4" w:rsidP="008902C4">
      <w:r>
        <w:t>NAME: Akshata Shirsath</w:t>
      </w:r>
    </w:p>
    <w:p w14:paraId="0854F9AD" w14:textId="062C0261" w:rsidR="00AC2475" w:rsidRDefault="00AC2475" w:rsidP="008902C4">
      <w:r>
        <w:t xml:space="preserve">Gender: </w:t>
      </w:r>
      <w:r w:rsidR="00940001">
        <w:t>F</w:t>
      </w:r>
      <w:r>
        <w:t>emale</w:t>
      </w:r>
    </w:p>
    <w:p w14:paraId="1C7D23E2" w14:textId="709E978E" w:rsidR="00940001" w:rsidRDefault="00940001" w:rsidP="008902C4">
      <w:r>
        <w:t xml:space="preserve">Marital status: single </w:t>
      </w:r>
    </w:p>
    <w:p w14:paraId="43994994" w14:textId="3D6E87B0" w:rsidR="00AC2475" w:rsidRDefault="00AC2475" w:rsidP="008902C4">
      <w:r>
        <w:t>DOB: 29/10/2004</w:t>
      </w:r>
    </w:p>
    <w:p w14:paraId="1A5C5DBA" w14:textId="567BC732" w:rsidR="00AC2475" w:rsidRDefault="00AC2475" w:rsidP="008902C4">
      <w:r>
        <w:t>Birthplace: chh. Sambhajinagar</w:t>
      </w:r>
    </w:p>
    <w:p w14:paraId="1493DC31" w14:textId="2E79BFBC" w:rsidR="00AC2475" w:rsidRPr="008902C4" w:rsidRDefault="00AC2475" w:rsidP="008902C4">
      <w:r>
        <w:t>Nationality: Indian</w:t>
      </w:r>
    </w:p>
    <w:p w14:paraId="6DA2853A" w14:textId="2A6AE3A1" w:rsidR="008902C4" w:rsidRDefault="0000000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📍</w:t>
      </w:r>
      <w:r>
        <w:t xml:space="preserve"> Maharashtra, India</w:t>
      </w:r>
      <w:r>
        <w:br/>
      </w:r>
      <w:r>
        <w:rPr>
          <w:rFonts w:ascii="Segoe UI Emoji" w:hAnsi="Segoe UI Emoji" w:cs="Segoe UI Emoji"/>
        </w:rPr>
        <w:t>📞</w:t>
      </w:r>
      <w:r>
        <w:t xml:space="preserve"> [</w:t>
      </w:r>
      <w:r w:rsidR="008902C4">
        <w:t>7822021400</w:t>
      </w:r>
      <w:r>
        <w:t xml:space="preserve">]  </w:t>
      </w:r>
    </w:p>
    <w:p w14:paraId="7ACED447" w14:textId="62F1F1BA" w:rsidR="00AC2475" w:rsidRDefault="008902C4">
      <w:r>
        <w:rPr>
          <w:rFonts w:ascii="Segoe UI Emoji" w:hAnsi="Segoe UI Emoji" w:cs="Segoe UI Emoji"/>
        </w:rPr>
        <w:t>Email:</w:t>
      </w:r>
      <w:r>
        <w:t xml:space="preserve"> [akshatashirsath2004@gmail.com</w:t>
      </w:r>
      <w:r w:rsidR="00AC2475">
        <w:t>]</w:t>
      </w:r>
    </w:p>
    <w:p w14:paraId="6610EC98" w14:textId="77777777" w:rsidR="00174459" w:rsidRDefault="00174459"/>
    <w:p w14:paraId="73604ABD" w14:textId="77777777" w:rsidR="00174459" w:rsidRPr="00174459" w:rsidRDefault="00174459" w:rsidP="00174459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IN"/>
        </w:rPr>
      </w:pPr>
      <w:r w:rsidRPr="0017445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IN"/>
        </w:rPr>
        <w:t>Introduction</w:t>
      </w:r>
    </w:p>
    <w:p w14:paraId="502022A7" w14:textId="3E8CF555" w:rsidR="00174459" w:rsidRPr="00174459" w:rsidRDefault="00174459" w:rsidP="00174459">
      <w:pPr>
        <w:numPr>
          <w:ilvl w:val="0"/>
          <w:numId w:val="11"/>
        </w:numPr>
        <w:rPr>
          <w:lang w:val="en-IN"/>
        </w:rPr>
      </w:pPr>
      <w:r w:rsidRPr="00174459">
        <w:rPr>
          <w:lang w:val="en-IN"/>
        </w:rPr>
        <w:t>Enthusiastic engineering student with a strong foundation in computer studies.</w:t>
      </w:r>
    </w:p>
    <w:p w14:paraId="7BDE5361" w14:textId="77777777" w:rsidR="00174459" w:rsidRPr="00174459" w:rsidRDefault="00174459" w:rsidP="00174459">
      <w:pPr>
        <w:numPr>
          <w:ilvl w:val="0"/>
          <w:numId w:val="11"/>
        </w:numPr>
        <w:rPr>
          <w:lang w:val="en-IN"/>
        </w:rPr>
      </w:pPr>
      <w:r w:rsidRPr="00174459">
        <w:rPr>
          <w:lang w:val="en-IN"/>
        </w:rPr>
        <w:t>Motivated by personal passion and family inspiration to excel in the tech field.</w:t>
      </w:r>
    </w:p>
    <w:p w14:paraId="5CD1CACB" w14:textId="3638BAEF" w:rsidR="00174459" w:rsidRPr="00174459" w:rsidRDefault="00174459" w:rsidP="00174459">
      <w:pPr>
        <w:numPr>
          <w:ilvl w:val="0"/>
          <w:numId w:val="11"/>
        </w:numPr>
        <w:rPr>
          <w:lang w:val="en-IN"/>
        </w:rPr>
      </w:pPr>
      <w:r w:rsidRPr="00174459">
        <w:rPr>
          <w:lang w:val="en-IN"/>
        </w:rPr>
        <w:t>Currently pursuing a degree in engineering with an interest in Artificial Intelligence and</w:t>
      </w:r>
      <w:r>
        <w:rPr>
          <w:lang w:val="en-IN"/>
        </w:rPr>
        <w:t xml:space="preserve"> machine learning.</w:t>
      </w:r>
    </w:p>
    <w:p w14:paraId="775DB332" w14:textId="77777777" w:rsidR="00174459" w:rsidRPr="00174459" w:rsidRDefault="00174459" w:rsidP="00174459">
      <w:pPr>
        <w:numPr>
          <w:ilvl w:val="0"/>
          <w:numId w:val="11"/>
        </w:numPr>
        <w:rPr>
          <w:lang w:val="en-IN"/>
        </w:rPr>
      </w:pPr>
      <w:r w:rsidRPr="00174459">
        <w:rPr>
          <w:lang w:val="en-IN"/>
        </w:rPr>
        <w:t>Aiming to pursue higher education in Australia and contribute to the global tech community.</w:t>
      </w:r>
    </w:p>
    <w:p w14:paraId="60B0831E" w14:textId="77777777" w:rsidR="00174459" w:rsidRPr="00174459" w:rsidRDefault="00174459" w:rsidP="00174459">
      <w:pPr>
        <w:numPr>
          <w:ilvl w:val="0"/>
          <w:numId w:val="11"/>
        </w:numPr>
        <w:rPr>
          <w:lang w:val="en-IN"/>
        </w:rPr>
      </w:pPr>
      <w:r w:rsidRPr="00174459">
        <w:rPr>
          <w:lang w:val="en-IN"/>
        </w:rPr>
        <w:t>Strong communication and teamwork abilities developed through academic projects and events.</w:t>
      </w:r>
    </w:p>
    <w:p w14:paraId="78C49F17" w14:textId="77777777" w:rsidR="00174459" w:rsidRDefault="00174459"/>
    <w:p w14:paraId="3A901269" w14:textId="77777777" w:rsidR="00A0251D" w:rsidRDefault="00000000">
      <w:pPr>
        <w:pStyle w:val="Heading1"/>
      </w:pPr>
      <w:r>
        <w:t>Career Objective</w:t>
      </w:r>
    </w:p>
    <w:p w14:paraId="441F08FB" w14:textId="77777777" w:rsidR="00A0251D" w:rsidRDefault="00000000" w:rsidP="00B45953">
      <w:pPr>
        <w:jc w:val="both"/>
      </w:pPr>
      <w:r>
        <w:t>A passionate and dedicated engineering student with a strong foundation in computer studies and a growing interest in AI and machine learning. Motivated by family values and personal aspirations, I aim to pursue higher education and build an impactful career in the tech industry.</w:t>
      </w:r>
    </w:p>
    <w:p w14:paraId="53CF38FC" w14:textId="77777777" w:rsidR="00142AE1" w:rsidRDefault="00142AE1">
      <w:pPr>
        <w:pStyle w:val="Heading1"/>
      </w:pPr>
    </w:p>
    <w:p w14:paraId="75A85FEB" w14:textId="51BCD1F3" w:rsidR="00A0251D" w:rsidRDefault="00000000">
      <w:pPr>
        <w:pStyle w:val="Heading1"/>
      </w:pPr>
      <w:r>
        <w:t>Education</w:t>
      </w:r>
    </w:p>
    <w:tbl>
      <w:tblPr>
        <w:tblStyle w:val="GridTable1Light-Accent1"/>
        <w:tblW w:w="9121" w:type="dxa"/>
        <w:tblLook w:val="04A0" w:firstRow="1" w:lastRow="0" w:firstColumn="1" w:lastColumn="0" w:noHBand="0" w:noVBand="1"/>
      </w:tblPr>
      <w:tblGrid>
        <w:gridCol w:w="1794"/>
        <w:gridCol w:w="2145"/>
        <w:gridCol w:w="2649"/>
        <w:gridCol w:w="1177"/>
        <w:gridCol w:w="1356"/>
      </w:tblGrid>
      <w:tr w:rsidR="00174459" w14:paraId="6ED4C04B" w14:textId="77777777" w:rsidTr="0014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5774B94C" w14:textId="77777777" w:rsidR="00A0251D" w:rsidRDefault="00000000">
            <w:r>
              <w:t>Qualification</w:t>
            </w:r>
          </w:p>
        </w:tc>
        <w:tc>
          <w:tcPr>
            <w:tcW w:w="2145" w:type="dxa"/>
          </w:tcPr>
          <w:p w14:paraId="33F58D6C" w14:textId="77777777" w:rsidR="00A0251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Institute</w:t>
            </w:r>
          </w:p>
        </w:tc>
        <w:tc>
          <w:tcPr>
            <w:tcW w:w="2649" w:type="dxa"/>
          </w:tcPr>
          <w:p w14:paraId="6E3F48E4" w14:textId="77777777" w:rsidR="00A0251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Board/University</w:t>
            </w:r>
          </w:p>
        </w:tc>
        <w:tc>
          <w:tcPr>
            <w:tcW w:w="1177" w:type="dxa"/>
          </w:tcPr>
          <w:p w14:paraId="0CDC38CF" w14:textId="77777777" w:rsidR="00A0251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356" w:type="dxa"/>
          </w:tcPr>
          <w:p w14:paraId="777C18EA" w14:textId="77777777" w:rsidR="00A0251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174459" w14:paraId="466C63B6" w14:textId="77777777" w:rsidTr="00142AE1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72E1DDAD" w14:textId="77777777" w:rsidR="00A0251D" w:rsidRDefault="00000000">
            <w:r>
              <w:t>Bachelor of Engineering (Pursuing)</w:t>
            </w:r>
          </w:p>
        </w:tc>
        <w:tc>
          <w:tcPr>
            <w:tcW w:w="2145" w:type="dxa"/>
          </w:tcPr>
          <w:p w14:paraId="5E022D5B" w14:textId="730F4FC5" w:rsidR="00A0251D" w:rsidRDefault="0089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Vishwakarma institute of technology, Pune </w:t>
            </w:r>
          </w:p>
        </w:tc>
        <w:tc>
          <w:tcPr>
            <w:tcW w:w="2649" w:type="dxa"/>
          </w:tcPr>
          <w:p w14:paraId="1492F179" w14:textId="3E0FEF7C" w:rsidR="008902C4" w:rsidRDefault="0089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Autonomous Savitribai </w:t>
            </w:r>
            <w:r w:rsidR="00B45953">
              <w:t>Phule</w:t>
            </w:r>
            <w:r>
              <w:t xml:space="preserve"> </w:t>
            </w:r>
            <w:r w:rsidR="00B45953">
              <w:t>Pune</w:t>
            </w:r>
            <w:r>
              <w:t xml:space="preserve"> </w:t>
            </w:r>
            <w:r w:rsidR="00815F5F">
              <w:t>university (</w:t>
            </w:r>
            <w:r>
              <w:t>SPPU)</w:t>
            </w:r>
          </w:p>
        </w:tc>
        <w:tc>
          <w:tcPr>
            <w:tcW w:w="1177" w:type="dxa"/>
          </w:tcPr>
          <w:p w14:paraId="64467AA2" w14:textId="403DACE2" w:rsidR="00A0251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8902C4">
              <w:t>1</w:t>
            </w:r>
            <w:r w:rsidR="008902C4" w:rsidRPr="008902C4">
              <w:rPr>
                <w:vertAlign w:val="superscript"/>
              </w:rPr>
              <w:t>ST</w:t>
            </w:r>
            <w:r w:rsidR="008902C4">
              <w:t xml:space="preserve"> year</w:t>
            </w:r>
            <w:r>
              <w:t>]</w:t>
            </w:r>
          </w:p>
        </w:tc>
        <w:tc>
          <w:tcPr>
            <w:tcW w:w="1356" w:type="dxa"/>
          </w:tcPr>
          <w:p w14:paraId="7EDB8438" w14:textId="10F7CD3D" w:rsidR="00A0251D" w:rsidRDefault="0089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SGPA: 8.4</w:t>
            </w:r>
          </w:p>
        </w:tc>
      </w:tr>
      <w:tr w:rsidR="00174459" w14:paraId="482944EE" w14:textId="77777777" w:rsidTr="00142AE1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473A1143" w14:textId="77777777" w:rsidR="00A0251D" w:rsidRDefault="00000000">
            <w:r>
              <w:t>HSC (12th Grade)</w:t>
            </w:r>
          </w:p>
        </w:tc>
        <w:tc>
          <w:tcPr>
            <w:tcW w:w="2145" w:type="dxa"/>
          </w:tcPr>
          <w:p w14:paraId="19B51082" w14:textId="7B33A694" w:rsidR="00B45953" w:rsidRDefault="00B4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Vivekanand </w:t>
            </w:r>
            <w:r w:rsidR="00815F5F">
              <w:t>College</w:t>
            </w:r>
            <w:r>
              <w:t xml:space="preserve"> of </w:t>
            </w:r>
            <w:proofErr w:type="gramStart"/>
            <w:r>
              <w:t>science</w:t>
            </w:r>
            <w:proofErr w:type="gramEnd"/>
            <w:r>
              <w:t xml:space="preserve"> and arts</w:t>
            </w:r>
          </w:p>
        </w:tc>
        <w:tc>
          <w:tcPr>
            <w:tcW w:w="2649" w:type="dxa"/>
          </w:tcPr>
          <w:p w14:paraId="5247048C" w14:textId="77777777" w:rsidR="00A0251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Maharashtra State Board</w:t>
            </w:r>
          </w:p>
        </w:tc>
        <w:tc>
          <w:tcPr>
            <w:tcW w:w="1177" w:type="dxa"/>
          </w:tcPr>
          <w:p w14:paraId="098646FB" w14:textId="57309C19" w:rsidR="00A0251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8902C4">
              <w:t>2023</w:t>
            </w:r>
            <w:r>
              <w:t>]</w:t>
            </w:r>
          </w:p>
        </w:tc>
        <w:tc>
          <w:tcPr>
            <w:tcW w:w="1356" w:type="dxa"/>
          </w:tcPr>
          <w:p w14:paraId="7F5DAFAC" w14:textId="21C6E639" w:rsidR="00A0251D" w:rsidRDefault="0089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</w:tr>
      <w:tr w:rsidR="00174459" w14:paraId="131D05DF" w14:textId="77777777" w:rsidTr="00142AE1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72464A94" w14:textId="77777777" w:rsidR="00A0251D" w:rsidRDefault="00000000">
            <w:r>
              <w:t>SSC (10th Grade)</w:t>
            </w:r>
          </w:p>
        </w:tc>
        <w:tc>
          <w:tcPr>
            <w:tcW w:w="2145" w:type="dxa"/>
          </w:tcPr>
          <w:p w14:paraId="0DA81418" w14:textId="77777777" w:rsidR="00A0251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Podar International School</w:t>
            </w:r>
          </w:p>
        </w:tc>
        <w:tc>
          <w:tcPr>
            <w:tcW w:w="2649" w:type="dxa"/>
          </w:tcPr>
          <w:p w14:paraId="041787CE" w14:textId="6CB60D2D" w:rsidR="00A0251D" w:rsidRDefault="00B4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ICSE</w:t>
            </w:r>
          </w:p>
        </w:tc>
        <w:tc>
          <w:tcPr>
            <w:tcW w:w="1177" w:type="dxa"/>
          </w:tcPr>
          <w:p w14:paraId="15C1AE53" w14:textId="61896EC1" w:rsidR="00A0251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8902C4">
              <w:t>2021</w:t>
            </w:r>
            <w:r>
              <w:t>]</w:t>
            </w:r>
          </w:p>
        </w:tc>
        <w:tc>
          <w:tcPr>
            <w:tcW w:w="1356" w:type="dxa"/>
          </w:tcPr>
          <w:p w14:paraId="42495A61" w14:textId="77777777" w:rsidR="00A0251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86%</w:t>
            </w:r>
          </w:p>
        </w:tc>
      </w:tr>
    </w:tbl>
    <w:p w14:paraId="5B76EC30" w14:textId="77777777" w:rsidR="00A0251D" w:rsidRDefault="00000000">
      <w:pPr>
        <w:pStyle w:val="Heading1"/>
      </w:pPr>
      <w:r>
        <w:t>SWOT Analysis</w:t>
      </w:r>
    </w:p>
    <w:p w14:paraId="7C4FE5C5" w14:textId="77777777" w:rsidR="00A0251D" w:rsidRDefault="00000000">
      <w:pPr>
        <w:pStyle w:val="Heading2"/>
      </w:pPr>
      <w:r>
        <w:t>Strengths:</w:t>
      </w:r>
    </w:p>
    <w:p w14:paraId="202EABD5" w14:textId="77777777" w:rsidR="00A0251D" w:rsidRDefault="00000000">
      <w:r>
        <w:t>- Strong interest and skills in computer studies</w:t>
      </w:r>
      <w:r>
        <w:br/>
        <w:t>- Hardworking and self-motivated</w:t>
      </w:r>
      <w:r>
        <w:br/>
        <w:t>- Excellent family support system</w:t>
      </w:r>
      <w:r>
        <w:br/>
        <w:t>- Passionate about learning new technologies</w:t>
      </w:r>
    </w:p>
    <w:p w14:paraId="3982C832" w14:textId="77777777" w:rsidR="00A0251D" w:rsidRDefault="00000000">
      <w:pPr>
        <w:pStyle w:val="Heading2"/>
      </w:pPr>
      <w:r>
        <w:t>Weaknesses:</w:t>
      </w:r>
    </w:p>
    <w:p w14:paraId="6946FA62" w14:textId="77777777" w:rsidR="00A0251D" w:rsidRDefault="00000000">
      <w:r>
        <w:t>- Initial indecision regarding career path</w:t>
      </w:r>
      <w:r>
        <w:br/>
        <w:t>- Tendency to overthink under pressure</w:t>
      </w:r>
    </w:p>
    <w:p w14:paraId="630061BC" w14:textId="77777777" w:rsidR="00A0251D" w:rsidRDefault="00000000">
      <w:pPr>
        <w:pStyle w:val="Heading2"/>
      </w:pPr>
      <w:r>
        <w:t>Opportunities:</w:t>
      </w:r>
    </w:p>
    <w:p w14:paraId="20B244DD" w14:textId="77777777" w:rsidR="00A0251D" w:rsidRDefault="00000000">
      <w:r>
        <w:t>- Aspiration to study in Australia</w:t>
      </w:r>
      <w:r>
        <w:br/>
        <w:t>- High demand for tech experts in global markets</w:t>
      </w:r>
      <w:r>
        <w:br/>
        <w:t>- Exposure to innovative family role models in science and engineering</w:t>
      </w:r>
    </w:p>
    <w:p w14:paraId="72088469" w14:textId="77777777" w:rsidR="00A0251D" w:rsidRDefault="00000000">
      <w:pPr>
        <w:pStyle w:val="Heading2"/>
      </w:pPr>
      <w:r>
        <w:t>Threats:</w:t>
      </w:r>
    </w:p>
    <w:p w14:paraId="4BCC9DD7" w14:textId="77777777" w:rsidR="00A0251D" w:rsidRDefault="00000000">
      <w:r>
        <w:t>- High expectations from family and self</w:t>
      </w:r>
      <w:r>
        <w:br/>
        <w:t>- Competitive academic and job environment</w:t>
      </w:r>
    </w:p>
    <w:p w14:paraId="03D017F4" w14:textId="77777777" w:rsidR="00A0251D" w:rsidRDefault="00000000">
      <w:pPr>
        <w:pStyle w:val="Heading1"/>
      </w:pPr>
      <w:r>
        <w:t>Short-Term Goals</w:t>
      </w:r>
    </w:p>
    <w:p w14:paraId="61338CC2" w14:textId="77777777" w:rsidR="00A0251D" w:rsidRDefault="00000000">
      <w:r>
        <w:t>- Excel in my engineering academics</w:t>
      </w:r>
      <w:r>
        <w:br/>
        <w:t>- Strengthen coding and technical skills (Python, Web Development, etc.)</w:t>
      </w:r>
      <w:r>
        <w:br/>
        <w:t>- Complete impactful academic projects (e.g., smart parking system, inventory manager)</w:t>
      </w:r>
      <w:r>
        <w:br/>
        <w:t>- Participate in workshops and certifications in AI/ML</w:t>
      </w:r>
    </w:p>
    <w:p w14:paraId="11ABD342" w14:textId="77777777" w:rsidR="00A0251D" w:rsidRDefault="00000000">
      <w:pPr>
        <w:pStyle w:val="Heading1"/>
      </w:pPr>
      <w:r>
        <w:lastRenderedPageBreak/>
        <w:t>Long-Term Goals</w:t>
      </w:r>
    </w:p>
    <w:p w14:paraId="07D44A38" w14:textId="77777777" w:rsidR="00A0251D" w:rsidRDefault="00000000">
      <w:r>
        <w:t>- Pursue higher education in Australia</w:t>
      </w:r>
      <w:r>
        <w:br/>
        <w:t>- Build a successful career in Artificial Intelligence and Machine Learning</w:t>
      </w:r>
      <w:r>
        <w:br/>
        <w:t>- Contribute to meaningful tech innovations</w:t>
      </w:r>
      <w:r>
        <w:br/>
        <w:t>- Make my family proud through personal and professional achievements</w:t>
      </w:r>
    </w:p>
    <w:p w14:paraId="7A9D799A" w14:textId="77777777" w:rsidR="00174459" w:rsidRDefault="00174459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4D7CC330" w14:textId="6CA7C0D4" w:rsidR="008902C4" w:rsidRPr="00B45953" w:rsidRDefault="008902C4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B4595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Technical skills</w:t>
      </w:r>
    </w:p>
    <w:p w14:paraId="3E48960A" w14:textId="0113DE3F" w:rsidR="008902C4" w:rsidRPr="00815F5F" w:rsidRDefault="008902C4" w:rsidP="008902C4">
      <w:pPr>
        <w:rPr>
          <w:rFonts w:cstheme="majorHAnsi"/>
          <w:lang w:val="en-IN"/>
        </w:rPr>
      </w:pPr>
      <w:r w:rsidRPr="00815F5F">
        <w:rPr>
          <w:rFonts w:cstheme="majorHAnsi"/>
          <w:lang w:val="en-IN"/>
        </w:rPr>
        <w:t>- Programming</w:t>
      </w:r>
      <w:r w:rsidRPr="008902C4">
        <w:rPr>
          <w:rFonts w:cstheme="majorHAnsi"/>
          <w:lang w:val="en-IN"/>
        </w:rPr>
        <w:t xml:space="preserve"> Languages: C, Python</w:t>
      </w:r>
      <w:r w:rsidR="00B45953" w:rsidRPr="00815F5F">
        <w:rPr>
          <w:rFonts w:cstheme="majorHAnsi"/>
          <w:lang w:val="en-IN"/>
        </w:rPr>
        <w:t>, Java</w:t>
      </w:r>
    </w:p>
    <w:p w14:paraId="7C9DB8E9" w14:textId="15D8D593" w:rsidR="008902C4" w:rsidRPr="008902C4" w:rsidRDefault="008902C4" w:rsidP="008902C4">
      <w:pPr>
        <w:rPr>
          <w:rFonts w:cstheme="majorHAnsi"/>
          <w:lang w:val="en-IN"/>
        </w:rPr>
      </w:pPr>
      <w:r w:rsidRPr="00815F5F">
        <w:rPr>
          <w:rFonts w:cstheme="majorHAnsi"/>
          <w:lang w:val="en-IN"/>
        </w:rPr>
        <w:t xml:space="preserve"> -Web</w:t>
      </w:r>
      <w:r w:rsidRPr="008902C4">
        <w:rPr>
          <w:rFonts w:cstheme="majorHAnsi"/>
          <w:lang w:val="en-IN"/>
        </w:rPr>
        <w:t xml:space="preserve"> Development: HTML, CSS, JavaScript</w:t>
      </w:r>
    </w:p>
    <w:p w14:paraId="00CF5F32" w14:textId="5C2D653E" w:rsidR="00174459" w:rsidRPr="00815F5F" w:rsidRDefault="008902C4" w:rsidP="008902C4">
      <w:pPr>
        <w:rPr>
          <w:rFonts w:cstheme="majorHAnsi"/>
          <w:lang w:val="en-IN"/>
        </w:rPr>
      </w:pPr>
      <w:r w:rsidRPr="00815F5F">
        <w:rPr>
          <w:rFonts w:cstheme="majorHAnsi"/>
          <w:lang w:val="en-IN"/>
        </w:rPr>
        <w:t xml:space="preserve"> -Tools</w:t>
      </w:r>
      <w:r w:rsidRPr="008902C4">
        <w:rPr>
          <w:rFonts w:cstheme="majorHAnsi"/>
          <w:lang w:val="en-IN"/>
        </w:rPr>
        <w:t xml:space="preserve"> &amp; Platforms: Arduino, Visual Studio Code, Git</w:t>
      </w:r>
      <w:r w:rsidRPr="00815F5F">
        <w:rPr>
          <w:rFonts w:cstheme="majorHAnsi"/>
          <w:lang w:val="en-IN"/>
        </w:rPr>
        <w:t>Hu</w:t>
      </w:r>
      <w:r w:rsidR="00B45953" w:rsidRPr="00815F5F">
        <w:rPr>
          <w:rFonts w:cstheme="majorHAnsi"/>
          <w:lang w:val="en-IN"/>
        </w:rPr>
        <w:t>b</w:t>
      </w:r>
    </w:p>
    <w:p w14:paraId="79F81F5A" w14:textId="77777777" w:rsidR="00174459" w:rsidRPr="00174459" w:rsidRDefault="00174459" w:rsidP="008902C4">
      <w:pPr>
        <w:rPr>
          <w:rFonts w:cstheme="majorHAnsi"/>
          <w:b/>
          <w:bCs/>
          <w:lang w:val="en-IN"/>
        </w:rPr>
      </w:pPr>
    </w:p>
    <w:p w14:paraId="0D5CF53D" w14:textId="3C255F8C" w:rsidR="00174459" w:rsidRPr="008F163B" w:rsidRDefault="00174459" w:rsidP="008902C4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8F163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Soft Skills</w:t>
      </w:r>
    </w:p>
    <w:p w14:paraId="4923D398" w14:textId="2D34B2F8" w:rsidR="00174459" w:rsidRPr="00174459" w:rsidRDefault="00174459" w:rsidP="00174459">
      <w:pPr>
        <w:rPr>
          <w:rFonts w:cstheme="majorHAnsi"/>
          <w:lang w:val="en-IN"/>
        </w:rPr>
      </w:pPr>
      <w:r w:rsidRPr="00174459">
        <w:rPr>
          <w:rFonts w:cstheme="majorHAnsi"/>
          <w:lang w:val="en-IN"/>
        </w:rPr>
        <w:t xml:space="preserve"> Communication</w:t>
      </w:r>
    </w:p>
    <w:p w14:paraId="12E50F7C" w14:textId="77777777" w:rsidR="00174459" w:rsidRPr="00815F5F" w:rsidRDefault="00174459" w:rsidP="00174459">
      <w:pPr>
        <w:rPr>
          <w:rFonts w:cstheme="majorHAnsi"/>
          <w:lang w:val="en-IN"/>
        </w:rPr>
      </w:pPr>
      <w:r w:rsidRPr="00174459">
        <w:rPr>
          <w:rFonts w:cstheme="majorHAnsi"/>
          <w:lang w:val="en-IN"/>
        </w:rPr>
        <w:t xml:space="preserve">  Teamwork</w:t>
      </w:r>
    </w:p>
    <w:p w14:paraId="0FD3A1D8" w14:textId="788FB3A7" w:rsidR="00174459" w:rsidRPr="00174459" w:rsidRDefault="00174459" w:rsidP="00174459">
      <w:pPr>
        <w:rPr>
          <w:rFonts w:cstheme="majorHAnsi"/>
          <w:lang w:val="en-IN"/>
        </w:rPr>
      </w:pPr>
      <w:r w:rsidRPr="00174459">
        <w:rPr>
          <w:rFonts w:cstheme="majorHAnsi"/>
          <w:lang w:val="en-IN"/>
        </w:rPr>
        <w:t xml:space="preserve">  Leadership</w:t>
      </w:r>
    </w:p>
    <w:p w14:paraId="44F4A81F" w14:textId="683948A3" w:rsidR="00174459" w:rsidRPr="00174459" w:rsidRDefault="00174459" w:rsidP="00174459">
      <w:pPr>
        <w:rPr>
          <w:rFonts w:cstheme="majorHAnsi"/>
          <w:lang w:val="en-IN"/>
        </w:rPr>
      </w:pPr>
      <w:r w:rsidRPr="00174459">
        <w:rPr>
          <w:rFonts w:cstheme="majorHAnsi"/>
          <w:lang w:val="en-IN"/>
        </w:rPr>
        <w:t xml:space="preserve"> Time management</w:t>
      </w:r>
    </w:p>
    <w:p w14:paraId="78E28021" w14:textId="78A48FCB" w:rsidR="00174459" w:rsidRPr="00174459" w:rsidRDefault="00174459" w:rsidP="00174459">
      <w:pPr>
        <w:rPr>
          <w:rFonts w:cstheme="majorHAnsi"/>
          <w:b/>
          <w:bCs/>
          <w:lang w:val="en-IN"/>
        </w:rPr>
      </w:pPr>
      <w:r w:rsidRPr="00174459">
        <w:rPr>
          <w:rFonts w:cstheme="majorHAnsi"/>
          <w:lang w:val="en-IN"/>
        </w:rPr>
        <w:t xml:space="preserve">  Problem-solving</w:t>
      </w:r>
    </w:p>
    <w:p w14:paraId="0D6DEC7D" w14:textId="77777777" w:rsidR="00174459" w:rsidRPr="008902C4" w:rsidRDefault="00174459" w:rsidP="008902C4">
      <w:pPr>
        <w:rPr>
          <w:rFonts w:asciiTheme="majorHAnsi" w:hAnsiTheme="majorHAnsi" w:cstheme="majorHAnsi"/>
          <w:b/>
          <w:bCs/>
          <w:color w:val="323E4F" w:themeColor="text2" w:themeShade="BF"/>
          <w:sz w:val="28"/>
          <w:szCs w:val="28"/>
          <w:lang w:val="en-IN"/>
        </w:rPr>
      </w:pPr>
    </w:p>
    <w:p w14:paraId="76300581" w14:textId="77777777" w:rsidR="00A0251D" w:rsidRDefault="00000000">
      <w:pPr>
        <w:pStyle w:val="Heading1"/>
      </w:pPr>
      <w:r>
        <w:t>Projects</w:t>
      </w:r>
    </w:p>
    <w:p w14:paraId="2B502ACA" w14:textId="77777777" w:rsidR="00A0251D" w:rsidRDefault="00000000">
      <w:r>
        <w:t>- Smart Parking System (Ongoing): A web-based system with advanced features like pre-booking and real-time availability.</w:t>
      </w:r>
      <w:r>
        <w:br/>
        <w:t>- Pollution Detection in Cars: Arduino-based project using SIM module and MQ-7 gas sensor to monitor car exhaust pollution.</w:t>
      </w:r>
      <w:r>
        <w:br/>
        <w:t>- Warehouse Inventory Management System: Developed using C programming to log sales and manage inventory efficiently.</w:t>
      </w:r>
    </w:p>
    <w:p w14:paraId="3D8643DA" w14:textId="77777777" w:rsidR="00A0251D" w:rsidRDefault="00000000">
      <w:pPr>
        <w:pStyle w:val="Heading1"/>
      </w:pPr>
      <w:r>
        <w:lastRenderedPageBreak/>
        <w:t>Interests</w:t>
      </w:r>
    </w:p>
    <w:p w14:paraId="1F109411" w14:textId="00DAECF4" w:rsidR="00AC2475" w:rsidRDefault="00B45953" w:rsidP="00B45953">
      <w:r>
        <w:t>-Dancing, Basketball, Badminton</w:t>
      </w:r>
      <w:r>
        <w:br/>
        <w:t>-Exploring new technologies</w:t>
      </w:r>
      <w:r>
        <w:br/>
        <w:t>-Inspired by research, innovation, and real-life problem solving</w:t>
      </w:r>
    </w:p>
    <w:p w14:paraId="2C033283" w14:textId="77777777" w:rsidR="00AC2475" w:rsidRPr="00AC2475" w:rsidRDefault="00AC2475" w:rsidP="00B45953"/>
    <w:p w14:paraId="4C5A8AC0" w14:textId="08D97F74" w:rsidR="00B45953" w:rsidRPr="00B45953" w:rsidRDefault="00B45953" w:rsidP="00B45953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IN"/>
        </w:rPr>
      </w:pPr>
      <w:r w:rsidRPr="00B4595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IN"/>
        </w:rPr>
        <w:t>Achievements</w:t>
      </w:r>
    </w:p>
    <w:p w14:paraId="4889D6DE" w14:textId="77777777" w:rsidR="00B45953" w:rsidRPr="00B45953" w:rsidRDefault="00B45953" w:rsidP="00B45953">
      <w:pPr>
        <w:numPr>
          <w:ilvl w:val="0"/>
          <w:numId w:val="10"/>
        </w:numPr>
        <w:rPr>
          <w:lang w:val="en-IN"/>
        </w:rPr>
      </w:pPr>
      <w:r w:rsidRPr="00B45953">
        <w:rPr>
          <w:lang w:val="en-IN"/>
        </w:rPr>
        <w:t>Received Certificate of Completion for Web Development Workshop</w:t>
      </w:r>
    </w:p>
    <w:p w14:paraId="6B04EACC" w14:textId="77777777" w:rsidR="00B45953" w:rsidRPr="00B45953" w:rsidRDefault="00B45953" w:rsidP="00B45953">
      <w:pPr>
        <w:numPr>
          <w:ilvl w:val="0"/>
          <w:numId w:val="10"/>
        </w:numPr>
        <w:rPr>
          <w:lang w:val="en-IN"/>
        </w:rPr>
      </w:pPr>
      <w:r w:rsidRPr="00B45953">
        <w:rPr>
          <w:lang w:val="en-IN"/>
        </w:rPr>
        <w:t>Completed a successful speaker session at VIT Pune with positive feedback</w:t>
      </w:r>
    </w:p>
    <w:p w14:paraId="36B08062" w14:textId="77777777" w:rsidR="00B45953" w:rsidRPr="00B45953" w:rsidRDefault="00B45953" w:rsidP="00B45953">
      <w:pPr>
        <w:numPr>
          <w:ilvl w:val="0"/>
          <w:numId w:val="10"/>
        </w:numPr>
        <w:rPr>
          <w:lang w:val="en-IN"/>
        </w:rPr>
      </w:pPr>
      <w:r w:rsidRPr="00B45953">
        <w:rPr>
          <w:lang w:val="en-IN"/>
        </w:rPr>
        <w:t>Earned Certificate of Achievement at an IEEE session</w:t>
      </w:r>
    </w:p>
    <w:p w14:paraId="2C39F536" w14:textId="77777777" w:rsidR="00B45953" w:rsidRPr="00B45953" w:rsidRDefault="00B45953" w:rsidP="00B45953">
      <w:pPr>
        <w:numPr>
          <w:ilvl w:val="0"/>
          <w:numId w:val="10"/>
        </w:numPr>
        <w:rPr>
          <w:lang w:val="en-IN"/>
        </w:rPr>
      </w:pPr>
      <w:r w:rsidRPr="00B45953">
        <w:rPr>
          <w:lang w:val="en-IN"/>
        </w:rPr>
        <w:t>Successfully implemented a pollution detection system as part of ASEP1 project</w:t>
      </w:r>
    </w:p>
    <w:p w14:paraId="4680E8A4" w14:textId="5C9362F9" w:rsidR="00B45953" w:rsidRPr="00B45953" w:rsidRDefault="00B45953" w:rsidP="00B45953">
      <w:pPr>
        <w:numPr>
          <w:ilvl w:val="0"/>
          <w:numId w:val="10"/>
        </w:numPr>
        <w:rPr>
          <w:lang w:val="en-IN"/>
        </w:rPr>
      </w:pPr>
      <w:r w:rsidRPr="00B45953">
        <w:rPr>
          <w:lang w:val="en-IN"/>
        </w:rPr>
        <w:t xml:space="preserve">Scored 86% in SSC Board Exams from </w:t>
      </w:r>
      <w:r w:rsidR="00174459" w:rsidRPr="00B45953">
        <w:rPr>
          <w:lang w:val="en-IN"/>
        </w:rPr>
        <w:t>Podar</w:t>
      </w:r>
      <w:r w:rsidRPr="00B45953">
        <w:rPr>
          <w:lang w:val="en-IN"/>
        </w:rPr>
        <w:t xml:space="preserve"> International School</w:t>
      </w:r>
    </w:p>
    <w:p w14:paraId="5A69B51E" w14:textId="77777777" w:rsidR="00B45953" w:rsidRPr="00B45953" w:rsidRDefault="00B45953" w:rsidP="00B45953">
      <w:pPr>
        <w:numPr>
          <w:ilvl w:val="0"/>
          <w:numId w:val="10"/>
        </w:numPr>
        <w:rPr>
          <w:lang w:val="en-IN"/>
        </w:rPr>
      </w:pPr>
      <w:r w:rsidRPr="00B45953">
        <w:rPr>
          <w:lang w:val="en-IN"/>
        </w:rPr>
        <w:t>Achieved good marks in CET after repeating 12th and focused preparation</w:t>
      </w:r>
    </w:p>
    <w:p w14:paraId="114B063A" w14:textId="77777777" w:rsidR="00B45953" w:rsidRDefault="00B45953"/>
    <w:p w14:paraId="0B149984" w14:textId="77777777" w:rsidR="00B45953" w:rsidRDefault="00B45953"/>
    <w:sectPr w:rsidR="00B45953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AA14E" w14:textId="77777777" w:rsidR="00255968" w:rsidRDefault="00255968" w:rsidP="00940001">
      <w:pPr>
        <w:spacing w:after="0" w:line="240" w:lineRule="auto"/>
      </w:pPr>
      <w:r>
        <w:separator/>
      </w:r>
    </w:p>
  </w:endnote>
  <w:endnote w:type="continuationSeparator" w:id="0">
    <w:p w14:paraId="2482C3E3" w14:textId="77777777" w:rsidR="00255968" w:rsidRDefault="00255968" w:rsidP="009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2E57D" w14:textId="77777777" w:rsidR="00940001" w:rsidRDefault="009400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5FDB8" w14:textId="77777777" w:rsidR="00940001" w:rsidRDefault="009400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61652" w14:textId="77777777" w:rsidR="00940001" w:rsidRDefault="0094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78165" w14:textId="77777777" w:rsidR="00255968" w:rsidRDefault="00255968" w:rsidP="00940001">
      <w:pPr>
        <w:spacing w:after="0" w:line="240" w:lineRule="auto"/>
      </w:pPr>
      <w:r>
        <w:separator/>
      </w:r>
    </w:p>
  </w:footnote>
  <w:footnote w:type="continuationSeparator" w:id="0">
    <w:p w14:paraId="0F5518A3" w14:textId="77777777" w:rsidR="00255968" w:rsidRDefault="00255968" w:rsidP="00940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77E3E" w14:textId="77777777" w:rsidR="00940001" w:rsidRDefault="009400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1DA02" w14:textId="77777777" w:rsidR="00940001" w:rsidRDefault="009400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71E06" w14:textId="77777777" w:rsidR="00940001" w:rsidRDefault="009400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5A0481"/>
    <w:multiLevelType w:val="multilevel"/>
    <w:tmpl w:val="1588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25F27"/>
    <w:multiLevelType w:val="multilevel"/>
    <w:tmpl w:val="6BFC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431121">
    <w:abstractNumId w:val="8"/>
  </w:num>
  <w:num w:numId="2" w16cid:durableId="2096780322">
    <w:abstractNumId w:val="6"/>
  </w:num>
  <w:num w:numId="3" w16cid:durableId="1574049872">
    <w:abstractNumId w:val="5"/>
  </w:num>
  <w:num w:numId="4" w16cid:durableId="223100719">
    <w:abstractNumId w:val="4"/>
  </w:num>
  <w:num w:numId="5" w16cid:durableId="1662463710">
    <w:abstractNumId w:val="7"/>
  </w:num>
  <w:num w:numId="6" w16cid:durableId="137919448">
    <w:abstractNumId w:val="3"/>
  </w:num>
  <w:num w:numId="7" w16cid:durableId="590309542">
    <w:abstractNumId w:val="2"/>
  </w:num>
  <w:num w:numId="8" w16cid:durableId="46297704">
    <w:abstractNumId w:val="1"/>
  </w:num>
  <w:num w:numId="9" w16cid:durableId="1688749539">
    <w:abstractNumId w:val="0"/>
  </w:num>
  <w:num w:numId="10" w16cid:durableId="154735267">
    <w:abstractNumId w:val="9"/>
  </w:num>
  <w:num w:numId="11" w16cid:durableId="6961518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2AE1"/>
    <w:rsid w:val="0015074B"/>
    <w:rsid w:val="00174459"/>
    <w:rsid w:val="00255968"/>
    <w:rsid w:val="0029639D"/>
    <w:rsid w:val="00326F90"/>
    <w:rsid w:val="00815F5F"/>
    <w:rsid w:val="008902C4"/>
    <w:rsid w:val="008F163B"/>
    <w:rsid w:val="0091123C"/>
    <w:rsid w:val="00940001"/>
    <w:rsid w:val="00A0251D"/>
    <w:rsid w:val="00A71047"/>
    <w:rsid w:val="00AA1D8D"/>
    <w:rsid w:val="00AC2475"/>
    <w:rsid w:val="00B45953"/>
    <w:rsid w:val="00B47730"/>
    <w:rsid w:val="00CB0664"/>
    <w:rsid w:val="00D2203E"/>
    <w:rsid w:val="00E75736"/>
    <w:rsid w:val="00F96E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515F73"/>
  <w14:defaultImageDpi w14:val="330"/>
  <w15:docId w15:val="{F478E282-B553-46F6-9DDA-F60C5BE4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dTable1Light-Accent1">
    <w:name w:val="Grid Table 1 Light Accent 1"/>
    <w:basedOn w:val="TableNormal"/>
    <w:uiPriority w:val="46"/>
    <w:rsid w:val="00142A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Akshata Shirsath</cp:lastModifiedBy>
  <cp:revision>5</cp:revision>
  <dcterms:created xsi:type="dcterms:W3CDTF">2025-05-24T03:49:00Z</dcterms:created>
  <dcterms:modified xsi:type="dcterms:W3CDTF">2025-05-29T12:37:00Z</dcterms:modified>
  <cp:category/>
</cp:coreProperties>
</file>