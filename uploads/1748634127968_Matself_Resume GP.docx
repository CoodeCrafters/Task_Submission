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0401" w14:textId="44385B44" w:rsidR="00A21186" w:rsidRPr="00FC3F72" w:rsidRDefault="00A21186">
      <w:pPr>
        <w:pStyle w:val="Heading1"/>
        <w:rPr>
          <w:sz w:val="36"/>
          <w:szCs w:val="36"/>
          <w:u w:val="single"/>
        </w:rPr>
      </w:pPr>
      <w:r>
        <w:t xml:space="preserve">                                                     </w:t>
      </w:r>
      <w:r w:rsidRPr="00FC3F72">
        <w:rPr>
          <w:sz w:val="36"/>
          <w:szCs w:val="36"/>
          <w:u w:val="single"/>
        </w:rPr>
        <w:t xml:space="preserve">Assignment </w:t>
      </w:r>
      <w:r w:rsidR="002B715C">
        <w:rPr>
          <w:sz w:val="36"/>
          <w:szCs w:val="36"/>
          <w:u w:val="single"/>
        </w:rPr>
        <w:t>No.</w:t>
      </w:r>
      <w:r w:rsidRPr="00FC3F72">
        <w:rPr>
          <w:sz w:val="36"/>
          <w:szCs w:val="36"/>
          <w:u w:val="single"/>
        </w:rPr>
        <w:t xml:space="preserve"> </w:t>
      </w:r>
      <w:r w:rsidR="00FC3F72">
        <w:rPr>
          <w:sz w:val="36"/>
          <w:szCs w:val="36"/>
          <w:u w:val="single"/>
        </w:rPr>
        <w:t>6</w:t>
      </w:r>
      <w:r w:rsidRPr="00FC3F72">
        <w:rPr>
          <w:sz w:val="36"/>
          <w:szCs w:val="36"/>
          <w:u w:val="single"/>
        </w:rPr>
        <w:t xml:space="preserve">         </w:t>
      </w:r>
      <w:r w:rsidR="002B715C" w:rsidRPr="00FC3F72">
        <w:rPr>
          <w:sz w:val="36"/>
          <w:szCs w:val="36"/>
          <w:u w:val="single"/>
        </w:rPr>
        <w:t xml:space="preserve"> </w:t>
      </w:r>
    </w:p>
    <w:p w14:paraId="61AFCEE9" w14:textId="4112242F" w:rsidR="001E5314" w:rsidRPr="00FC3F72" w:rsidRDefault="00A00DA4">
      <w:pPr>
        <w:pStyle w:val="Heading1"/>
        <w:rPr>
          <w:sz w:val="32"/>
          <w:szCs w:val="32"/>
        </w:rPr>
      </w:pPr>
      <w:r w:rsidRPr="002B715C">
        <w:rPr>
          <w:noProof/>
          <w:sz w:val="24"/>
        </w:rPr>
        <w:drawing>
          <wp:anchor distT="0" distB="0" distL="114300" distR="114300" simplePos="0" relativeHeight="251657216" behindDoc="0" locked="0" layoutInCell="1" allowOverlap="1" wp14:anchorId="21259B32" wp14:editId="3923529C">
            <wp:simplePos x="0" y="0"/>
            <wp:positionH relativeFrom="column">
              <wp:posOffset>5204460</wp:posOffset>
            </wp:positionH>
            <wp:positionV relativeFrom="paragraph">
              <wp:posOffset>22225</wp:posOffset>
            </wp:positionV>
            <wp:extent cx="853440" cy="1023620"/>
            <wp:effectExtent l="0" t="0" r="3810" b="5080"/>
            <wp:wrapSquare wrapText="bothSides"/>
            <wp:docPr id="69088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4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F72">
        <w:rPr>
          <w:sz w:val="32"/>
          <w:szCs w:val="32"/>
        </w:rPr>
        <w:t>RESUME</w:t>
      </w:r>
    </w:p>
    <w:p w14:paraId="30A1AF9D" w14:textId="593F2494" w:rsidR="001E5314" w:rsidRPr="00FC3F72" w:rsidRDefault="00A00DA4">
      <w:pPr>
        <w:pStyle w:val="Heading2"/>
        <w:rPr>
          <w:sz w:val="28"/>
          <w:szCs w:val="28"/>
        </w:rPr>
      </w:pPr>
      <w:r w:rsidRPr="00FC3F72">
        <w:rPr>
          <w:sz w:val="28"/>
          <w:szCs w:val="28"/>
        </w:rPr>
        <w:t xml:space="preserve"> Personal Information</w:t>
      </w:r>
    </w:p>
    <w:p w14:paraId="45DAF440" w14:textId="137BD35A" w:rsidR="001E5314" w:rsidRDefault="00A00DA4">
      <w:pPr>
        <w:rPr>
          <w:sz w:val="24"/>
        </w:rPr>
      </w:pPr>
      <w:r>
        <w:rPr>
          <w:sz w:val="24"/>
        </w:rPr>
        <w:t>Name:</w:t>
      </w:r>
      <w:r w:rsidR="00F42FB7">
        <w:rPr>
          <w:sz w:val="24"/>
        </w:rPr>
        <w:t xml:space="preserve"> Samruddhi Sunil Shinde </w:t>
      </w:r>
    </w:p>
    <w:p w14:paraId="2D039989" w14:textId="4C667E3F" w:rsidR="00A21186" w:rsidRDefault="00A21186">
      <w:pPr>
        <w:rPr>
          <w:sz w:val="24"/>
        </w:rPr>
      </w:pPr>
      <w:r>
        <w:rPr>
          <w:sz w:val="24"/>
        </w:rPr>
        <w:t>Birth date: 22-12-2005</w:t>
      </w:r>
    </w:p>
    <w:p w14:paraId="1508CA58" w14:textId="41572DB2" w:rsidR="00FC3F72" w:rsidRDefault="00FC3F72">
      <w:r>
        <w:rPr>
          <w:sz w:val="24"/>
        </w:rPr>
        <w:t>Birthplace: Ahmadnagar</w:t>
      </w:r>
    </w:p>
    <w:p w14:paraId="7BD90966" w14:textId="50B8872D" w:rsidR="001E5314" w:rsidRDefault="00A00DA4">
      <w:pPr>
        <w:rPr>
          <w:sz w:val="24"/>
        </w:rPr>
      </w:pPr>
      <w:r>
        <w:rPr>
          <w:sz w:val="24"/>
        </w:rPr>
        <w:t xml:space="preserve">Blood Group: </w:t>
      </w:r>
      <w:r w:rsidR="00F42FB7">
        <w:rPr>
          <w:sz w:val="24"/>
        </w:rPr>
        <w:t>O-</w:t>
      </w:r>
    </w:p>
    <w:p w14:paraId="1F52A80B" w14:textId="18940EE1" w:rsidR="00A21186" w:rsidRDefault="00A21186">
      <w:pPr>
        <w:rPr>
          <w:sz w:val="24"/>
        </w:rPr>
      </w:pPr>
      <w:r>
        <w:rPr>
          <w:sz w:val="24"/>
        </w:rPr>
        <w:t>Gender: Female</w:t>
      </w:r>
    </w:p>
    <w:p w14:paraId="3BE20CC6" w14:textId="16DEC58C" w:rsidR="00A21186" w:rsidRDefault="00A21186">
      <w:r>
        <w:rPr>
          <w:sz w:val="24"/>
        </w:rPr>
        <w:t>Nationality: Indian</w:t>
      </w:r>
    </w:p>
    <w:p w14:paraId="504A7934" w14:textId="58A6B520" w:rsidR="001E5314" w:rsidRDefault="00A00DA4">
      <w:r>
        <w:rPr>
          <w:sz w:val="24"/>
        </w:rPr>
        <w:t>Contact: [</w:t>
      </w:r>
      <w:r w:rsidR="00F42FB7">
        <w:rPr>
          <w:sz w:val="24"/>
        </w:rPr>
        <w:t>9975275508</w:t>
      </w:r>
      <w:r>
        <w:rPr>
          <w:sz w:val="24"/>
        </w:rPr>
        <w:t>]</w:t>
      </w:r>
    </w:p>
    <w:p w14:paraId="54189023" w14:textId="05F5BB95" w:rsidR="001E5314" w:rsidRDefault="00A00DA4">
      <w:r>
        <w:rPr>
          <w:sz w:val="24"/>
        </w:rPr>
        <w:t xml:space="preserve">Email: </w:t>
      </w:r>
      <w:r w:rsidR="00F42FB7">
        <w:rPr>
          <w:sz w:val="24"/>
        </w:rPr>
        <w:t>Samruddhi.shinde@55</w:t>
      </w:r>
    </w:p>
    <w:p w14:paraId="0C2EF370" w14:textId="1201F51A" w:rsidR="00F42FB7" w:rsidRDefault="00A00DA4">
      <w:pPr>
        <w:rPr>
          <w:sz w:val="24"/>
        </w:rPr>
      </w:pPr>
      <w:r>
        <w:rPr>
          <w:sz w:val="24"/>
        </w:rPr>
        <w:t>Location: [</w:t>
      </w:r>
      <w:r w:rsidR="00F42FB7">
        <w:rPr>
          <w:sz w:val="24"/>
        </w:rPr>
        <w:t>Baramati</w:t>
      </w:r>
      <w:r>
        <w:rPr>
          <w:sz w:val="24"/>
        </w:rPr>
        <w:t>,</w:t>
      </w:r>
      <w:r w:rsidR="00F42FB7">
        <w:rPr>
          <w:sz w:val="24"/>
        </w:rPr>
        <w:t xml:space="preserve"> </w:t>
      </w:r>
      <w:proofErr w:type="gramStart"/>
      <w:r w:rsidR="00F42FB7">
        <w:rPr>
          <w:sz w:val="24"/>
        </w:rPr>
        <w:t xml:space="preserve">Maharashtra </w:t>
      </w:r>
      <w:r>
        <w:rPr>
          <w:sz w:val="24"/>
        </w:rPr>
        <w:t>]</w:t>
      </w:r>
      <w:proofErr w:type="gramEnd"/>
    </w:p>
    <w:p w14:paraId="162DA1C5" w14:textId="77777777" w:rsidR="00F42FB7" w:rsidRPr="00F42FB7" w:rsidRDefault="00F42FB7">
      <w:pPr>
        <w:rPr>
          <w:sz w:val="24"/>
        </w:rPr>
      </w:pPr>
    </w:p>
    <w:p w14:paraId="3CF45DB2" w14:textId="27E8672B" w:rsidR="001E5314" w:rsidRPr="00FC3F72" w:rsidRDefault="00A00DA4">
      <w:pPr>
        <w:pStyle w:val="Heading2"/>
        <w:rPr>
          <w:sz w:val="28"/>
          <w:szCs w:val="28"/>
        </w:rPr>
      </w:pPr>
      <w:r>
        <w:t xml:space="preserve"> </w:t>
      </w:r>
      <w:r w:rsidRPr="00FC3F72">
        <w:rPr>
          <w:sz w:val="28"/>
          <w:szCs w:val="28"/>
        </w:rPr>
        <w:t>Introduction</w:t>
      </w:r>
    </w:p>
    <w:p w14:paraId="05BB3A4D" w14:textId="77777777" w:rsidR="001E5314" w:rsidRDefault="00A00DA4">
      <w:pPr>
        <w:rPr>
          <w:sz w:val="24"/>
        </w:rPr>
      </w:pPr>
      <w:r>
        <w:rPr>
          <w:sz w:val="24"/>
        </w:rPr>
        <w:t>I am a motivated and enthusiastic individual with a passion for learning, self-growth, and making meaningful contributions. I possess strong academic fundamentals, creative thinking abilities, and a drive to improve continuously. With a positive attitude and curiosity, I aim to transform challenges into opportunities.</w:t>
      </w:r>
    </w:p>
    <w:p w14:paraId="4B30006A" w14:textId="77777777" w:rsidR="00A21186" w:rsidRDefault="00A21186"/>
    <w:p w14:paraId="7AB85E22" w14:textId="76521840" w:rsidR="001E5314" w:rsidRDefault="00A00DA4">
      <w:pPr>
        <w:pStyle w:val="Heading2"/>
      </w:pPr>
      <w:r>
        <w:t>Educational Qualifications</w:t>
      </w:r>
    </w:p>
    <w:tbl>
      <w:tblPr>
        <w:tblStyle w:val="PlainTable1"/>
        <w:tblW w:w="9284" w:type="dxa"/>
        <w:tblLook w:val="04A0" w:firstRow="1" w:lastRow="0" w:firstColumn="1" w:lastColumn="0" w:noHBand="0" w:noVBand="1"/>
      </w:tblPr>
      <w:tblGrid>
        <w:gridCol w:w="2282"/>
        <w:gridCol w:w="610"/>
        <w:gridCol w:w="1612"/>
        <w:gridCol w:w="1207"/>
        <w:gridCol w:w="994"/>
        <w:gridCol w:w="2100"/>
        <w:gridCol w:w="479"/>
      </w:tblGrid>
      <w:tr w:rsidR="001E5314" w14:paraId="7C63D089" w14:textId="77777777" w:rsidTr="00A2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0E00271B" w14:textId="77777777" w:rsidR="001E5314" w:rsidRPr="00422657" w:rsidRDefault="00A00DA4">
            <w:pPr>
              <w:rPr>
                <w:sz w:val="28"/>
                <w:szCs w:val="28"/>
              </w:rPr>
            </w:pPr>
            <w:r w:rsidRPr="00422657">
              <w:rPr>
                <w:sz w:val="28"/>
                <w:szCs w:val="28"/>
              </w:rPr>
              <w:t>Examination</w:t>
            </w:r>
          </w:p>
        </w:tc>
        <w:tc>
          <w:tcPr>
            <w:tcW w:w="2321" w:type="dxa"/>
            <w:gridSpan w:val="2"/>
          </w:tcPr>
          <w:p w14:paraId="36E8E7E3" w14:textId="0725DB27" w:rsidR="00A21186" w:rsidRPr="00422657" w:rsidRDefault="00A00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2657">
              <w:rPr>
                <w:sz w:val="28"/>
                <w:szCs w:val="28"/>
              </w:rPr>
              <w:t>Board</w:t>
            </w:r>
          </w:p>
        </w:tc>
        <w:tc>
          <w:tcPr>
            <w:tcW w:w="2321" w:type="dxa"/>
            <w:gridSpan w:val="2"/>
          </w:tcPr>
          <w:p w14:paraId="2014C855" w14:textId="77777777" w:rsidR="001E5314" w:rsidRPr="00422657" w:rsidRDefault="00A00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2657">
              <w:rPr>
                <w:sz w:val="28"/>
                <w:szCs w:val="28"/>
              </w:rPr>
              <w:t>Year</w:t>
            </w:r>
          </w:p>
        </w:tc>
        <w:tc>
          <w:tcPr>
            <w:tcW w:w="2321" w:type="dxa"/>
            <w:gridSpan w:val="2"/>
          </w:tcPr>
          <w:p w14:paraId="585628B0" w14:textId="77777777" w:rsidR="001E5314" w:rsidRPr="00422657" w:rsidRDefault="00A00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2657">
              <w:rPr>
                <w:sz w:val="28"/>
                <w:szCs w:val="28"/>
              </w:rPr>
              <w:t>Percentage/Grade</w:t>
            </w:r>
          </w:p>
        </w:tc>
      </w:tr>
      <w:tr w:rsidR="00A21186" w14:paraId="3E4A0AC0" w14:textId="77777777" w:rsidTr="00A2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C44077D" w14:textId="77777777" w:rsidR="001E5314" w:rsidRDefault="00A00DA4">
            <w:r>
              <w:t>Class 10</w:t>
            </w:r>
          </w:p>
        </w:tc>
        <w:tc>
          <w:tcPr>
            <w:tcW w:w="2321" w:type="dxa"/>
            <w:gridSpan w:val="2"/>
          </w:tcPr>
          <w:p w14:paraId="78E019A7" w14:textId="24791342" w:rsidR="001E5314" w:rsidRDefault="00A0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42FB7">
              <w:t>SSC</w:t>
            </w:r>
            <w:r>
              <w:t>]</w:t>
            </w:r>
          </w:p>
        </w:tc>
        <w:tc>
          <w:tcPr>
            <w:tcW w:w="2321" w:type="dxa"/>
            <w:gridSpan w:val="2"/>
          </w:tcPr>
          <w:p w14:paraId="4845144D" w14:textId="71D95995" w:rsidR="001E5314" w:rsidRDefault="00F4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2321" w:type="dxa"/>
            <w:gridSpan w:val="2"/>
          </w:tcPr>
          <w:p w14:paraId="1D28B8E6" w14:textId="341C3342" w:rsidR="001E5314" w:rsidRDefault="00F4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95%</w:t>
            </w:r>
          </w:p>
        </w:tc>
      </w:tr>
      <w:tr w:rsidR="001E5314" w14:paraId="1AAF8EC7" w14:textId="77777777" w:rsidTr="00A2118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398B2E42" w14:textId="77777777" w:rsidR="001E5314" w:rsidRDefault="00A00DA4">
            <w:r>
              <w:t>Class 12</w:t>
            </w:r>
          </w:p>
        </w:tc>
        <w:tc>
          <w:tcPr>
            <w:tcW w:w="2321" w:type="dxa"/>
            <w:gridSpan w:val="2"/>
          </w:tcPr>
          <w:p w14:paraId="2B7A70E5" w14:textId="578306E8" w:rsidR="001E5314" w:rsidRDefault="00A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42FB7">
              <w:t>HSC</w:t>
            </w:r>
            <w:r>
              <w:t>]</w:t>
            </w:r>
          </w:p>
        </w:tc>
        <w:tc>
          <w:tcPr>
            <w:tcW w:w="2321" w:type="dxa"/>
            <w:gridSpan w:val="2"/>
          </w:tcPr>
          <w:p w14:paraId="1349CFA5" w14:textId="5301A6AA" w:rsidR="001E5314" w:rsidRDefault="00F4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2321" w:type="dxa"/>
            <w:gridSpan w:val="2"/>
          </w:tcPr>
          <w:p w14:paraId="11AFA73D" w14:textId="6D875E6F" w:rsidR="001E5314" w:rsidRDefault="00F4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75%</w:t>
            </w:r>
          </w:p>
        </w:tc>
      </w:tr>
      <w:tr w:rsidR="00A21186" w14:paraId="054FEC95" w14:textId="77777777" w:rsidTr="00A2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69AE2D5B" w14:textId="3368A899" w:rsidR="00A21186" w:rsidRDefault="00A21186"/>
        </w:tc>
        <w:tc>
          <w:tcPr>
            <w:tcW w:w="2321" w:type="dxa"/>
            <w:gridSpan w:val="2"/>
          </w:tcPr>
          <w:p w14:paraId="5A0EE302" w14:textId="77777777" w:rsidR="00A21186" w:rsidRDefault="00A2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1" w:type="dxa"/>
            <w:gridSpan w:val="2"/>
          </w:tcPr>
          <w:p w14:paraId="0827B399" w14:textId="77777777" w:rsidR="00A21186" w:rsidRDefault="00A2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1" w:type="dxa"/>
            <w:gridSpan w:val="2"/>
          </w:tcPr>
          <w:p w14:paraId="7621AF53" w14:textId="77777777" w:rsidR="00A21186" w:rsidRDefault="00A2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2657" w14:paraId="473D4CE1" w14:textId="77777777" w:rsidTr="00422657">
        <w:trPr>
          <w:gridAfter w:val="1"/>
          <w:wAfter w:w="4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gridSpan w:val="2"/>
          </w:tcPr>
          <w:p w14:paraId="7DA70421" w14:textId="01744E9B" w:rsidR="00422657" w:rsidRPr="00422657" w:rsidRDefault="00422657" w:rsidP="00F42FB7">
            <w:pPr>
              <w:pStyle w:val="Heading2"/>
              <w:rPr>
                <w:b/>
                <w:bCs/>
              </w:rPr>
            </w:pPr>
            <w:r w:rsidRPr="00422657">
              <w:rPr>
                <w:b/>
                <w:bCs/>
                <w:color w:val="0D0D0D" w:themeColor="text1" w:themeTint="F2"/>
              </w:rPr>
              <w:lastRenderedPageBreak/>
              <w:t>YEAR</w:t>
            </w:r>
          </w:p>
        </w:tc>
        <w:tc>
          <w:tcPr>
            <w:tcW w:w="2952" w:type="dxa"/>
            <w:gridSpan w:val="2"/>
          </w:tcPr>
          <w:p w14:paraId="0B566F56" w14:textId="6D4C874D" w:rsidR="00422657" w:rsidRPr="00422657" w:rsidRDefault="00422657" w:rsidP="00F42FB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657">
              <w:rPr>
                <w:color w:val="0D0D0D" w:themeColor="text1" w:themeTint="F2"/>
              </w:rPr>
              <w:t>SEMESTER</w:t>
            </w:r>
          </w:p>
        </w:tc>
        <w:tc>
          <w:tcPr>
            <w:tcW w:w="2952" w:type="dxa"/>
            <w:gridSpan w:val="2"/>
          </w:tcPr>
          <w:p w14:paraId="0DF9E7C6" w14:textId="6CA11079" w:rsidR="00422657" w:rsidRDefault="00422657" w:rsidP="00F42FB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657">
              <w:rPr>
                <w:color w:val="0D0D0D" w:themeColor="text1" w:themeTint="F2"/>
              </w:rPr>
              <w:t>CGPA</w:t>
            </w:r>
          </w:p>
        </w:tc>
      </w:tr>
      <w:tr w:rsidR="00422657" w14:paraId="0E09A8C9" w14:textId="77777777" w:rsidTr="004226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gridSpan w:val="2"/>
          </w:tcPr>
          <w:p w14:paraId="15BB2530" w14:textId="236D4103" w:rsidR="00422657" w:rsidRPr="00422657" w:rsidRDefault="00422657" w:rsidP="00F42FB7">
            <w:pPr>
              <w:pStyle w:val="Heading2"/>
              <w:rPr>
                <w:b/>
                <w:bCs/>
              </w:rPr>
            </w:pPr>
            <w:r w:rsidRPr="00422657">
              <w:rPr>
                <w:b/>
                <w:bCs/>
                <w:color w:val="0D0D0D" w:themeColor="text1" w:themeTint="F2"/>
              </w:rPr>
              <w:t xml:space="preserve">First year </w:t>
            </w:r>
          </w:p>
        </w:tc>
        <w:tc>
          <w:tcPr>
            <w:tcW w:w="2952" w:type="dxa"/>
            <w:gridSpan w:val="2"/>
          </w:tcPr>
          <w:p w14:paraId="478E66EC" w14:textId="6B0A7DF1" w:rsidR="00422657" w:rsidRPr="00422657" w:rsidRDefault="00422657" w:rsidP="00F42FB7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22657">
              <w:rPr>
                <w:b w:val="0"/>
                <w:bCs w:val="0"/>
                <w:color w:val="0D0D0D" w:themeColor="text1" w:themeTint="F2"/>
              </w:rPr>
              <w:t xml:space="preserve">Mid Semester </w:t>
            </w:r>
          </w:p>
        </w:tc>
        <w:tc>
          <w:tcPr>
            <w:tcW w:w="2952" w:type="dxa"/>
            <w:gridSpan w:val="2"/>
          </w:tcPr>
          <w:p w14:paraId="3D0F4653" w14:textId="7991A489" w:rsidR="00422657" w:rsidRPr="00422657" w:rsidRDefault="00422657" w:rsidP="00F42FB7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D0D0D" w:themeColor="text1" w:themeTint="F2"/>
              </w:rPr>
            </w:pPr>
            <w:r w:rsidRPr="00422657">
              <w:rPr>
                <w:b w:val="0"/>
                <w:bCs w:val="0"/>
                <w:color w:val="0D0D0D" w:themeColor="text1" w:themeTint="F2"/>
              </w:rPr>
              <w:t>8.85</w:t>
            </w:r>
          </w:p>
        </w:tc>
      </w:tr>
    </w:tbl>
    <w:p w14:paraId="24FD4B15" w14:textId="77777777" w:rsidR="00422657" w:rsidRDefault="00F42FB7" w:rsidP="00F42FB7">
      <w:pPr>
        <w:pStyle w:val="Heading2"/>
        <w:rPr>
          <w:sz w:val="28"/>
          <w:szCs w:val="28"/>
        </w:rPr>
      </w:pPr>
      <w:r w:rsidRPr="00F42FB7">
        <w:rPr>
          <w:sz w:val="28"/>
          <w:szCs w:val="28"/>
        </w:rPr>
        <w:t xml:space="preserve"> </w:t>
      </w:r>
    </w:p>
    <w:p w14:paraId="1F992ACE" w14:textId="241A6E11" w:rsidR="00F42FB7" w:rsidRPr="00F42FB7" w:rsidRDefault="00F42FB7" w:rsidP="00F42FB7">
      <w:pPr>
        <w:pStyle w:val="Heading2"/>
        <w:rPr>
          <w:sz w:val="28"/>
          <w:szCs w:val="28"/>
        </w:rPr>
      </w:pPr>
      <w:r w:rsidRPr="00F42FB7">
        <w:rPr>
          <w:sz w:val="28"/>
          <w:szCs w:val="28"/>
        </w:rPr>
        <w:t>Achievements</w:t>
      </w:r>
    </w:p>
    <w:p w14:paraId="1B70ECB7" w14:textId="64E35C51" w:rsidR="00F42FB7" w:rsidRPr="00F42FB7" w:rsidRDefault="00F42FB7" w:rsidP="00F42FB7">
      <w:pPr>
        <w:pStyle w:val="Heading2"/>
        <w:numPr>
          <w:ilvl w:val="0"/>
          <w:numId w:val="10"/>
        </w:numPr>
        <w:rPr>
          <w:b w:val="0"/>
          <w:bCs w:val="0"/>
          <w:color w:val="0D0D0D" w:themeColor="text1" w:themeTint="F2"/>
        </w:rPr>
      </w:pPr>
      <w:r w:rsidRPr="00F42FB7">
        <w:rPr>
          <w:b w:val="0"/>
          <w:bCs w:val="0"/>
          <w:color w:val="0D0D0D" w:themeColor="text1" w:themeTint="F2"/>
        </w:rPr>
        <w:t xml:space="preserve">Won </w:t>
      </w:r>
      <w:r w:rsidR="00FC3F72">
        <w:rPr>
          <w:b w:val="0"/>
          <w:bCs w:val="0"/>
          <w:color w:val="0D0D0D" w:themeColor="text1" w:themeTint="F2"/>
        </w:rPr>
        <w:t xml:space="preserve">a </w:t>
      </w:r>
      <w:r w:rsidRPr="00F42FB7">
        <w:rPr>
          <w:b w:val="0"/>
          <w:bCs w:val="0"/>
          <w:color w:val="0D0D0D" w:themeColor="text1" w:themeTint="F2"/>
        </w:rPr>
        <w:t xml:space="preserve">prize in Kho-Kho at </w:t>
      </w:r>
      <w:r w:rsidR="00FC3F72">
        <w:rPr>
          <w:b w:val="0"/>
          <w:bCs w:val="0"/>
          <w:color w:val="0D0D0D" w:themeColor="text1" w:themeTint="F2"/>
        </w:rPr>
        <w:t>the</w:t>
      </w:r>
      <w:r w:rsidRPr="00F42FB7">
        <w:rPr>
          <w:b w:val="0"/>
          <w:bCs w:val="0"/>
          <w:color w:val="0D0D0D" w:themeColor="text1" w:themeTint="F2"/>
        </w:rPr>
        <w:t xml:space="preserve"> </w:t>
      </w:r>
      <w:r w:rsidR="00FC3F72">
        <w:rPr>
          <w:b w:val="0"/>
          <w:bCs w:val="0"/>
          <w:color w:val="0D0D0D" w:themeColor="text1" w:themeTint="F2"/>
        </w:rPr>
        <w:t>school-level</w:t>
      </w:r>
      <w:r w:rsidRPr="00F42FB7">
        <w:rPr>
          <w:b w:val="0"/>
          <w:bCs w:val="0"/>
          <w:color w:val="0D0D0D" w:themeColor="text1" w:themeTint="F2"/>
        </w:rPr>
        <w:t xml:space="preserve"> competition</w:t>
      </w:r>
    </w:p>
    <w:p w14:paraId="5635E6E5" w14:textId="6A0AB86E" w:rsidR="00F42FB7" w:rsidRPr="00F42FB7" w:rsidRDefault="00F42FB7" w:rsidP="00F42FB7">
      <w:pPr>
        <w:pStyle w:val="Heading2"/>
        <w:numPr>
          <w:ilvl w:val="0"/>
          <w:numId w:val="10"/>
        </w:numPr>
        <w:rPr>
          <w:b w:val="0"/>
          <w:bCs w:val="0"/>
          <w:color w:val="0D0D0D" w:themeColor="text1" w:themeTint="F2"/>
        </w:rPr>
      </w:pPr>
      <w:r w:rsidRPr="00F42FB7">
        <w:rPr>
          <w:b w:val="0"/>
          <w:bCs w:val="0"/>
          <w:color w:val="0D0D0D" w:themeColor="text1" w:themeTint="F2"/>
        </w:rPr>
        <w:t>Completed Infosys Certification Course</w:t>
      </w:r>
    </w:p>
    <w:p w14:paraId="6CE7C4CB" w14:textId="3F000CE4" w:rsidR="00F42FB7" w:rsidRPr="00F42FB7" w:rsidRDefault="00F42FB7" w:rsidP="00F42FB7">
      <w:pPr>
        <w:pStyle w:val="Heading2"/>
        <w:numPr>
          <w:ilvl w:val="0"/>
          <w:numId w:val="10"/>
        </w:numPr>
        <w:rPr>
          <w:b w:val="0"/>
          <w:bCs w:val="0"/>
          <w:color w:val="0D0D0D" w:themeColor="text1" w:themeTint="F2"/>
        </w:rPr>
      </w:pPr>
      <w:r w:rsidRPr="00F42FB7">
        <w:rPr>
          <w:b w:val="0"/>
          <w:bCs w:val="0"/>
          <w:color w:val="0D0D0D" w:themeColor="text1" w:themeTint="F2"/>
        </w:rPr>
        <w:t>Completed C Programming Course</w:t>
      </w:r>
    </w:p>
    <w:p w14:paraId="12758547" w14:textId="0A87D31E" w:rsidR="00F42FB7" w:rsidRPr="00F42FB7" w:rsidRDefault="00F42FB7" w:rsidP="00F42FB7">
      <w:pPr>
        <w:pStyle w:val="Heading2"/>
        <w:numPr>
          <w:ilvl w:val="0"/>
          <w:numId w:val="10"/>
        </w:numPr>
        <w:rPr>
          <w:b w:val="0"/>
          <w:bCs w:val="0"/>
          <w:color w:val="0D0D0D" w:themeColor="text1" w:themeTint="F2"/>
        </w:rPr>
      </w:pPr>
      <w:r w:rsidRPr="00F42FB7">
        <w:rPr>
          <w:b w:val="0"/>
          <w:bCs w:val="0"/>
          <w:color w:val="0D0D0D" w:themeColor="text1" w:themeTint="F2"/>
        </w:rPr>
        <w:t>Completed Python Programming Course</w:t>
      </w:r>
    </w:p>
    <w:p w14:paraId="06EBD330" w14:textId="17BADF5F" w:rsidR="001E5314" w:rsidRPr="00422657" w:rsidRDefault="00A00DA4">
      <w:pPr>
        <w:pStyle w:val="Heading2"/>
        <w:rPr>
          <w:sz w:val="28"/>
          <w:szCs w:val="28"/>
        </w:rPr>
      </w:pPr>
      <w:r>
        <w:t xml:space="preserve"> </w:t>
      </w:r>
      <w:r w:rsidRPr="00422657">
        <w:rPr>
          <w:sz w:val="28"/>
          <w:szCs w:val="28"/>
        </w:rPr>
        <w:t>Hobbies</w:t>
      </w:r>
    </w:p>
    <w:p w14:paraId="20119F66" w14:textId="655AB86B" w:rsidR="001E5314" w:rsidRDefault="00F42FB7" w:rsidP="00F42FB7">
      <w:pPr>
        <w:jc w:val="both"/>
      </w:pPr>
      <w:r>
        <w:rPr>
          <w:sz w:val="24"/>
        </w:rPr>
        <w:t>1)</w:t>
      </w:r>
      <w:r w:rsidRPr="00F42FB7">
        <w:rPr>
          <w:sz w:val="24"/>
        </w:rPr>
        <w:t xml:space="preserve"> Reading inspirational books and novels</w:t>
      </w:r>
    </w:p>
    <w:p w14:paraId="5F1CC00E" w14:textId="2CB3E2EE" w:rsidR="001E5314" w:rsidRDefault="00F42FB7" w:rsidP="00F42FB7">
      <w:pPr>
        <w:jc w:val="both"/>
      </w:pPr>
      <w:r>
        <w:rPr>
          <w:sz w:val="24"/>
        </w:rPr>
        <w:t>2)</w:t>
      </w:r>
      <w:r w:rsidRPr="00F42FB7">
        <w:rPr>
          <w:sz w:val="24"/>
        </w:rPr>
        <w:t xml:space="preserve"> Learning new software and technology</w:t>
      </w:r>
    </w:p>
    <w:p w14:paraId="6D00B52C" w14:textId="79A8496B" w:rsidR="001E5314" w:rsidRDefault="00F42FB7">
      <w:r>
        <w:rPr>
          <w:rFonts w:ascii="Segoe UI Emoji" w:hAnsi="Segoe UI Emoji" w:cs="Segoe UI Emoji"/>
          <w:sz w:val="24"/>
        </w:rPr>
        <w:t>3)</w:t>
      </w:r>
      <w:r>
        <w:rPr>
          <w:sz w:val="24"/>
        </w:rPr>
        <w:t xml:space="preserve"> Creative writing and poetry</w:t>
      </w:r>
    </w:p>
    <w:p w14:paraId="4F333BE4" w14:textId="44A77A4F" w:rsidR="001E5314" w:rsidRDefault="00F42FB7">
      <w:r>
        <w:rPr>
          <w:sz w:val="24"/>
        </w:rPr>
        <w:t>4) Drawing and sketching</w:t>
      </w:r>
    </w:p>
    <w:p w14:paraId="7B8D6AAC" w14:textId="36043C71" w:rsidR="001E5314" w:rsidRDefault="00F42FB7">
      <w:pPr>
        <w:rPr>
          <w:sz w:val="24"/>
        </w:rPr>
      </w:pPr>
      <w:r>
        <w:rPr>
          <w:sz w:val="24"/>
        </w:rPr>
        <w:t>5)  Playing outdoor games like cricket and badminton</w:t>
      </w:r>
    </w:p>
    <w:p w14:paraId="7B42484F" w14:textId="0C158102" w:rsidR="001E5314" w:rsidRPr="00422657" w:rsidRDefault="00A00DA4">
      <w:pPr>
        <w:pStyle w:val="Heading2"/>
        <w:rPr>
          <w:sz w:val="28"/>
          <w:szCs w:val="28"/>
        </w:rPr>
      </w:pPr>
      <w:r w:rsidRPr="00422657">
        <w:rPr>
          <w:sz w:val="28"/>
          <w:szCs w:val="28"/>
        </w:rPr>
        <w:t xml:space="preserve"> SWOT Analysis</w:t>
      </w:r>
    </w:p>
    <w:p w14:paraId="38D27516" w14:textId="77777777" w:rsidR="00422657" w:rsidRPr="00422657" w:rsidRDefault="00422657" w:rsidP="00422657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5314" w14:paraId="7C6449AC" w14:textId="77777777">
        <w:tc>
          <w:tcPr>
            <w:tcW w:w="4320" w:type="dxa"/>
          </w:tcPr>
          <w:p w14:paraId="38DCFA68" w14:textId="77777777" w:rsidR="001E5314" w:rsidRPr="00422657" w:rsidRDefault="00A00DA4">
            <w:pPr>
              <w:rPr>
                <w:b/>
                <w:bCs/>
                <w:u w:val="single"/>
              </w:rPr>
            </w:pPr>
            <w:r w:rsidRPr="00422657">
              <w:rPr>
                <w:b/>
                <w:bCs/>
                <w:u w:val="single"/>
              </w:rPr>
              <w:t>Strengths</w:t>
            </w:r>
          </w:p>
        </w:tc>
        <w:tc>
          <w:tcPr>
            <w:tcW w:w="4320" w:type="dxa"/>
          </w:tcPr>
          <w:p w14:paraId="107F3D6D" w14:textId="77777777" w:rsidR="001E5314" w:rsidRPr="00422657" w:rsidRDefault="00A00DA4">
            <w:pPr>
              <w:rPr>
                <w:b/>
                <w:bCs/>
                <w:u w:val="single"/>
              </w:rPr>
            </w:pPr>
            <w:r w:rsidRPr="00422657">
              <w:rPr>
                <w:b/>
                <w:bCs/>
                <w:u w:val="single"/>
              </w:rPr>
              <w:t>Weaknesses</w:t>
            </w:r>
          </w:p>
        </w:tc>
      </w:tr>
      <w:tr w:rsidR="001E5314" w14:paraId="43D39DB7" w14:textId="77777777">
        <w:tc>
          <w:tcPr>
            <w:tcW w:w="4320" w:type="dxa"/>
          </w:tcPr>
          <w:p w14:paraId="2E6B4BD7" w14:textId="77777777" w:rsidR="001E5314" w:rsidRDefault="00A00DA4">
            <w:r>
              <w:t>- Quick learner</w:t>
            </w:r>
          </w:p>
        </w:tc>
        <w:tc>
          <w:tcPr>
            <w:tcW w:w="4320" w:type="dxa"/>
          </w:tcPr>
          <w:p w14:paraId="6549306C" w14:textId="77777777" w:rsidR="001E5314" w:rsidRDefault="00A00DA4">
            <w:r>
              <w:t>- Sometimes overthink situations</w:t>
            </w:r>
          </w:p>
        </w:tc>
      </w:tr>
      <w:tr w:rsidR="001E5314" w14:paraId="5B53A41F" w14:textId="77777777">
        <w:tc>
          <w:tcPr>
            <w:tcW w:w="4320" w:type="dxa"/>
          </w:tcPr>
          <w:p w14:paraId="28564056" w14:textId="77777777" w:rsidR="001E5314" w:rsidRDefault="00A00DA4">
            <w:r>
              <w:t>- Good communication skills</w:t>
            </w:r>
          </w:p>
        </w:tc>
        <w:tc>
          <w:tcPr>
            <w:tcW w:w="4320" w:type="dxa"/>
          </w:tcPr>
          <w:p w14:paraId="0FEEE854" w14:textId="77777777" w:rsidR="001E5314" w:rsidRDefault="00A00DA4">
            <w:r>
              <w:t>- Slight hesitation in public speaking</w:t>
            </w:r>
          </w:p>
        </w:tc>
      </w:tr>
      <w:tr w:rsidR="001E5314" w14:paraId="435B56A1" w14:textId="77777777">
        <w:tc>
          <w:tcPr>
            <w:tcW w:w="4320" w:type="dxa"/>
          </w:tcPr>
          <w:p w14:paraId="32CC2FA6" w14:textId="77777777" w:rsidR="001E5314" w:rsidRDefault="00A00DA4">
            <w:r>
              <w:t>- Creative and detail-oriented</w:t>
            </w:r>
          </w:p>
        </w:tc>
        <w:tc>
          <w:tcPr>
            <w:tcW w:w="4320" w:type="dxa"/>
          </w:tcPr>
          <w:p w14:paraId="5E4CCCD8" w14:textId="77777777" w:rsidR="001E5314" w:rsidRDefault="00A00DA4">
            <w:r>
              <w:t>- Can be too self-critical</w:t>
            </w:r>
          </w:p>
        </w:tc>
      </w:tr>
      <w:tr w:rsidR="001E5314" w14:paraId="182E4F6E" w14:textId="77777777">
        <w:tc>
          <w:tcPr>
            <w:tcW w:w="4320" w:type="dxa"/>
          </w:tcPr>
          <w:p w14:paraId="2217485D" w14:textId="77777777" w:rsidR="001E5314" w:rsidRDefault="00A00DA4">
            <w:r>
              <w:t>- Responsible and disciplined</w:t>
            </w:r>
          </w:p>
        </w:tc>
        <w:tc>
          <w:tcPr>
            <w:tcW w:w="4320" w:type="dxa"/>
          </w:tcPr>
          <w:p w14:paraId="723FE482" w14:textId="77777777" w:rsidR="001E5314" w:rsidRDefault="00A00DA4">
            <w:r>
              <w:t xml:space="preserve">- Struggles with time </w:t>
            </w:r>
            <w:r>
              <w:t>management under stress</w:t>
            </w:r>
          </w:p>
        </w:tc>
      </w:tr>
      <w:tr w:rsidR="001E5314" w14:paraId="0B1322A5" w14:textId="77777777">
        <w:tc>
          <w:tcPr>
            <w:tcW w:w="4320" w:type="dxa"/>
          </w:tcPr>
          <w:p w14:paraId="43AA00B5" w14:textId="77777777" w:rsidR="001E5314" w:rsidRPr="00422657" w:rsidRDefault="00A00DA4">
            <w:pPr>
              <w:rPr>
                <w:b/>
                <w:bCs/>
                <w:u w:val="single"/>
              </w:rPr>
            </w:pPr>
            <w:r w:rsidRPr="00422657">
              <w:rPr>
                <w:b/>
                <w:bCs/>
                <w:u w:val="single"/>
              </w:rPr>
              <w:t>Opportunities</w:t>
            </w:r>
          </w:p>
        </w:tc>
        <w:tc>
          <w:tcPr>
            <w:tcW w:w="4320" w:type="dxa"/>
          </w:tcPr>
          <w:p w14:paraId="6BEA001C" w14:textId="77777777" w:rsidR="001E5314" w:rsidRPr="00422657" w:rsidRDefault="00A00DA4">
            <w:pPr>
              <w:rPr>
                <w:b/>
                <w:bCs/>
                <w:u w:val="single"/>
              </w:rPr>
            </w:pPr>
            <w:r w:rsidRPr="00422657">
              <w:rPr>
                <w:b/>
                <w:bCs/>
                <w:u w:val="single"/>
              </w:rPr>
              <w:t>Threats</w:t>
            </w:r>
          </w:p>
        </w:tc>
      </w:tr>
      <w:tr w:rsidR="001E5314" w14:paraId="4BB4D6C9" w14:textId="77777777">
        <w:tc>
          <w:tcPr>
            <w:tcW w:w="4320" w:type="dxa"/>
          </w:tcPr>
          <w:p w14:paraId="7824B9C7" w14:textId="77777777" w:rsidR="001E5314" w:rsidRDefault="00A00DA4">
            <w:r>
              <w:t>- Access to online learning tools</w:t>
            </w:r>
          </w:p>
        </w:tc>
        <w:tc>
          <w:tcPr>
            <w:tcW w:w="4320" w:type="dxa"/>
          </w:tcPr>
          <w:p w14:paraId="33F7FD15" w14:textId="77777777" w:rsidR="001E5314" w:rsidRDefault="00A00DA4">
            <w:r>
              <w:t>- Rapid technological changes</w:t>
            </w:r>
          </w:p>
        </w:tc>
      </w:tr>
      <w:tr w:rsidR="001E5314" w14:paraId="56E1962A" w14:textId="77777777">
        <w:tc>
          <w:tcPr>
            <w:tcW w:w="4320" w:type="dxa"/>
          </w:tcPr>
          <w:p w14:paraId="73A0B3C9" w14:textId="77777777" w:rsidR="001E5314" w:rsidRDefault="00A00DA4">
            <w:r>
              <w:t>- Supportive mentors and peers</w:t>
            </w:r>
          </w:p>
        </w:tc>
        <w:tc>
          <w:tcPr>
            <w:tcW w:w="4320" w:type="dxa"/>
          </w:tcPr>
          <w:p w14:paraId="771E0CE5" w14:textId="77777777" w:rsidR="001E5314" w:rsidRDefault="00A00DA4">
            <w:r>
              <w:t>- Competitive academic environment</w:t>
            </w:r>
          </w:p>
        </w:tc>
      </w:tr>
      <w:tr w:rsidR="001E5314" w14:paraId="6E28D19A" w14:textId="77777777">
        <w:tc>
          <w:tcPr>
            <w:tcW w:w="4320" w:type="dxa"/>
          </w:tcPr>
          <w:p w14:paraId="274AB588" w14:textId="77777777" w:rsidR="001E5314" w:rsidRDefault="00A00DA4">
            <w:r>
              <w:t>- Workshops and internships</w:t>
            </w:r>
          </w:p>
        </w:tc>
        <w:tc>
          <w:tcPr>
            <w:tcW w:w="4320" w:type="dxa"/>
          </w:tcPr>
          <w:p w14:paraId="7822E7F0" w14:textId="77777777" w:rsidR="001E5314" w:rsidRDefault="00A00DA4">
            <w:r>
              <w:t>- Distractions from social media</w:t>
            </w:r>
          </w:p>
        </w:tc>
      </w:tr>
      <w:tr w:rsidR="001E5314" w14:paraId="41C6E3E5" w14:textId="77777777">
        <w:tc>
          <w:tcPr>
            <w:tcW w:w="4320" w:type="dxa"/>
          </w:tcPr>
          <w:p w14:paraId="2EFE050C" w14:textId="77777777" w:rsidR="001E5314" w:rsidRDefault="00A00DA4">
            <w:r>
              <w:t>- Scholarships and global courses</w:t>
            </w:r>
          </w:p>
        </w:tc>
        <w:tc>
          <w:tcPr>
            <w:tcW w:w="4320" w:type="dxa"/>
          </w:tcPr>
          <w:p w14:paraId="621459D3" w14:textId="77777777" w:rsidR="001E5314" w:rsidRDefault="00A00DA4">
            <w:r>
              <w:t>- Unforeseen personal challenges</w:t>
            </w:r>
          </w:p>
        </w:tc>
      </w:tr>
    </w:tbl>
    <w:p w14:paraId="733443F3" w14:textId="6BE49B43" w:rsidR="00422657" w:rsidRDefault="00422657">
      <w:pPr>
        <w:pStyle w:val="Heading2"/>
        <w:rPr>
          <w:sz w:val="32"/>
          <w:szCs w:val="32"/>
        </w:rPr>
      </w:pPr>
      <w:r w:rsidRPr="00422657">
        <w:rPr>
          <w:sz w:val="32"/>
          <w:szCs w:val="32"/>
        </w:rPr>
        <w:t>Short-Term Goals</w:t>
      </w:r>
    </w:p>
    <w:p w14:paraId="0CB1CEC4" w14:textId="77777777" w:rsidR="00422657" w:rsidRPr="00422657" w:rsidRDefault="00422657" w:rsidP="00422657">
      <w:pPr>
        <w:numPr>
          <w:ilvl w:val="0"/>
          <w:numId w:val="12"/>
        </w:numPr>
        <w:rPr>
          <w:lang w:val="en-IN"/>
        </w:rPr>
      </w:pPr>
      <w:r w:rsidRPr="00422657">
        <w:rPr>
          <w:b/>
          <w:bCs/>
          <w:lang w:val="en-IN"/>
        </w:rPr>
        <w:t>Build a strong foundation</w:t>
      </w:r>
      <w:r w:rsidRPr="00422657">
        <w:rPr>
          <w:lang w:val="en-IN"/>
        </w:rPr>
        <w:t xml:space="preserve"> in core subjects like C Programming, Data Structures, and Python.</w:t>
      </w:r>
    </w:p>
    <w:p w14:paraId="1C55E84F" w14:textId="6FEC74D9" w:rsidR="00422657" w:rsidRPr="00422657" w:rsidRDefault="00422657" w:rsidP="00422657">
      <w:pPr>
        <w:numPr>
          <w:ilvl w:val="0"/>
          <w:numId w:val="12"/>
        </w:numPr>
        <w:rPr>
          <w:lang w:val="en-IN"/>
        </w:rPr>
      </w:pPr>
      <w:r w:rsidRPr="00422657">
        <w:rPr>
          <w:lang w:val="en-IN"/>
        </w:rPr>
        <w:t xml:space="preserve"> </w:t>
      </w:r>
      <w:r w:rsidRPr="00422657">
        <w:rPr>
          <w:b/>
          <w:bCs/>
          <w:lang w:val="en-IN"/>
        </w:rPr>
        <w:t>Master basic tools &amp; platforms</w:t>
      </w:r>
      <w:r w:rsidRPr="00422657">
        <w:rPr>
          <w:lang w:val="en-IN"/>
        </w:rPr>
        <w:t xml:space="preserve"> like GitHub, VS Code, and Linux terminal.</w:t>
      </w:r>
    </w:p>
    <w:p w14:paraId="26BDCD88" w14:textId="5D4B9434" w:rsidR="00422657" w:rsidRPr="00422657" w:rsidRDefault="00422657" w:rsidP="00422657">
      <w:pPr>
        <w:numPr>
          <w:ilvl w:val="0"/>
          <w:numId w:val="12"/>
        </w:numPr>
        <w:rPr>
          <w:lang w:val="en-IN"/>
        </w:rPr>
      </w:pPr>
      <w:r w:rsidRPr="00422657">
        <w:rPr>
          <w:lang w:val="en-IN"/>
        </w:rPr>
        <w:t xml:space="preserve"> </w:t>
      </w:r>
      <w:r w:rsidRPr="00422657">
        <w:rPr>
          <w:b/>
          <w:bCs/>
          <w:lang w:val="en-IN"/>
        </w:rPr>
        <w:t>Complete online courses</w:t>
      </w:r>
      <w:r w:rsidRPr="00422657">
        <w:rPr>
          <w:lang w:val="en-IN"/>
        </w:rPr>
        <w:t xml:space="preserve"> on AI/ML basics from platforms like Coursera, Udemy, or NPTEL.</w:t>
      </w:r>
    </w:p>
    <w:p w14:paraId="5A82A209" w14:textId="4B2B1603" w:rsidR="00422657" w:rsidRPr="00422657" w:rsidRDefault="00422657" w:rsidP="00422657">
      <w:pPr>
        <w:numPr>
          <w:ilvl w:val="0"/>
          <w:numId w:val="12"/>
        </w:numPr>
        <w:rPr>
          <w:lang w:val="en-IN"/>
        </w:rPr>
      </w:pPr>
      <w:r w:rsidRPr="00422657">
        <w:rPr>
          <w:lang w:val="en-IN"/>
        </w:rPr>
        <w:t xml:space="preserve"> </w:t>
      </w:r>
      <w:r w:rsidRPr="00422657">
        <w:rPr>
          <w:b/>
          <w:bCs/>
          <w:lang w:val="en-IN"/>
        </w:rPr>
        <w:t>Participate in coding contests</w:t>
      </w:r>
      <w:r w:rsidRPr="00422657">
        <w:rPr>
          <w:lang w:val="en-IN"/>
        </w:rPr>
        <w:t xml:space="preserve"> to improve problem-solving skills.</w:t>
      </w:r>
    </w:p>
    <w:p w14:paraId="608F25FC" w14:textId="7C4ACC34" w:rsidR="00422657" w:rsidRPr="00422657" w:rsidRDefault="00422657" w:rsidP="00422657">
      <w:pPr>
        <w:numPr>
          <w:ilvl w:val="0"/>
          <w:numId w:val="12"/>
        </w:numPr>
        <w:rPr>
          <w:lang w:val="en-IN"/>
        </w:rPr>
      </w:pPr>
      <w:r w:rsidRPr="00422657">
        <w:rPr>
          <w:lang w:val="en-IN"/>
        </w:rPr>
        <w:t xml:space="preserve"> </w:t>
      </w:r>
      <w:r w:rsidRPr="00422657">
        <w:rPr>
          <w:b/>
          <w:bCs/>
          <w:lang w:val="en-IN"/>
        </w:rPr>
        <w:t>Join college tech clubs</w:t>
      </w:r>
      <w:r w:rsidRPr="00422657">
        <w:rPr>
          <w:lang w:val="en-IN"/>
        </w:rPr>
        <w:t xml:space="preserve"> and attend workshops or hackathons to gain practical exposure.</w:t>
      </w:r>
    </w:p>
    <w:p w14:paraId="6EB111E8" w14:textId="0A5E5DBF" w:rsidR="00422657" w:rsidRPr="00422657" w:rsidRDefault="00422657" w:rsidP="00422657">
      <w:pPr>
        <w:numPr>
          <w:ilvl w:val="0"/>
          <w:numId w:val="12"/>
        </w:numPr>
        <w:rPr>
          <w:lang w:val="en-IN"/>
        </w:rPr>
      </w:pPr>
      <w:r w:rsidRPr="00422657">
        <w:rPr>
          <w:b/>
          <w:bCs/>
          <w:lang w:val="en-IN"/>
        </w:rPr>
        <w:t>Create mini-projects</w:t>
      </w:r>
      <w:r w:rsidRPr="00422657">
        <w:rPr>
          <w:lang w:val="en-IN"/>
        </w:rPr>
        <w:t xml:space="preserve"> to build a personal portfolio on GitHub.</w:t>
      </w:r>
    </w:p>
    <w:p w14:paraId="30043812" w14:textId="10ABF7AC" w:rsidR="00FC3F72" w:rsidRPr="00FC3F72" w:rsidRDefault="00422657" w:rsidP="00FC3F72">
      <w:pPr>
        <w:rPr>
          <w:b/>
          <w:bCs/>
          <w:color w:val="548DD4" w:themeColor="text2" w:themeTint="99"/>
          <w:sz w:val="28"/>
          <w:szCs w:val="28"/>
        </w:rPr>
      </w:pPr>
      <w:r w:rsidRPr="00422657">
        <w:rPr>
          <w:b/>
          <w:bCs/>
          <w:color w:val="548DD4" w:themeColor="text2" w:themeTint="99"/>
          <w:sz w:val="28"/>
          <w:szCs w:val="28"/>
        </w:rPr>
        <w:t>Long-Term Goals</w:t>
      </w:r>
    </w:p>
    <w:p w14:paraId="2CE7DB8A" w14:textId="2E0D3E3C" w:rsidR="00FC3F72" w:rsidRPr="00FC3F72" w:rsidRDefault="00FC3F72" w:rsidP="00FC3F72">
      <w:pPr>
        <w:numPr>
          <w:ilvl w:val="0"/>
          <w:numId w:val="13"/>
        </w:numPr>
        <w:rPr>
          <w:color w:val="0D0D0D" w:themeColor="text1" w:themeTint="F2"/>
          <w:sz w:val="24"/>
          <w:szCs w:val="24"/>
          <w:lang w:val="en-IN"/>
        </w:rPr>
      </w:pPr>
      <w:r w:rsidRPr="00FC3F72">
        <w:rPr>
          <w:color w:val="0D0D0D" w:themeColor="text1" w:themeTint="F2"/>
          <w:sz w:val="24"/>
          <w:szCs w:val="24"/>
          <w:lang w:val="en-IN"/>
        </w:rPr>
        <w:t xml:space="preserve"> Become proficient in AI/ML technologies, including TensorFlow, Scikit-learn, and NLP.</w:t>
      </w:r>
    </w:p>
    <w:p w14:paraId="55DDFE2B" w14:textId="4D193C71" w:rsidR="00FC3F72" w:rsidRPr="00FC3F72" w:rsidRDefault="00FC3F72" w:rsidP="00FC3F72">
      <w:pPr>
        <w:numPr>
          <w:ilvl w:val="0"/>
          <w:numId w:val="13"/>
        </w:numPr>
        <w:rPr>
          <w:color w:val="0D0D0D" w:themeColor="text1" w:themeTint="F2"/>
          <w:sz w:val="24"/>
          <w:szCs w:val="24"/>
          <w:lang w:val="en-IN"/>
        </w:rPr>
      </w:pPr>
      <w:r w:rsidRPr="00FC3F72">
        <w:rPr>
          <w:color w:val="0D0D0D" w:themeColor="text1" w:themeTint="F2"/>
          <w:sz w:val="24"/>
          <w:szCs w:val="24"/>
          <w:lang w:val="en-IN"/>
        </w:rPr>
        <w:t xml:space="preserve"> Secure internships at reputed tech companies to gain real-world experience.</w:t>
      </w:r>
    </w:p>
    <w:p w14:paraId="406CAAF0" w14:textId="5C30A12D" w:rsidR="00FC3F72" w:rsidRPr="00FC3F72" w:rsidRDefault="00FC3F72" w:rsidP="00FC3F72">
      <w:pPr>
        <w:numPr>
          <w:ilvl w:val="0"/>
          <w:numId w:val="13"/>
        </w:numPr>
        <w:rPr>
          <w:color w:val="0D0D0D" w:themeColor="text1" w:themeTint="F2"/>
          <w:sz w:val="24"/>
          <w:szCs w:val="24"/>
          <w:lang w:val="en-IN"/>
        </w:rPr>
      </w:pPr>
      <w:r w:rsidRPr="00FC3F72">
        <w:rPr>
          <w:color w:val="0D0D0D" w:themeColor="text1" w:themeTint="F2"/>
          <w:sz w:val="24"/>
          <w:szCs w:val="24"/>
          <w:lang w:val="en-IN"/>
        </w:rPr>
        <w:t xml:space="preserve"> Contribute to open-source projects to enhance your resume and technical collaboration skills.</w:t>
      </w:r>
    </w:p>
    <w:p w14:paraId="23E68192" w14:textId="50A42B4A" w:rsidR="00FC3F72" w:rsidRPr="00FC3F72" w:rsidRDefault="00FC3F72" w:rsidP="00FC3F72">
      <w:pPr>
        <w:numPr>
          <w:ilvl w:val="0"/>
          <w:numId w:val="13"/>
        </w:numPr>
        <w:rPr>
          <w:color w:val="0D0D0D" w:themeColor="text1" w:themeTint="F2"/>
          <w:sz w:val="24"/>
          <w:szCs w:val="24"/>
          <w:lang w:val="en-IN"/>
        </w:rPr>
      </w:pPr>
      <w:r w:rsidRPr="00FC3F72">
        <w:rPr>
          <w:color w:val="0D0D0D" w:themeColor="text1" w:themeTint="F2"/>
          <w:sz w:val="24"/>
          <w:szCs w:val="24"/>
          <w:lang w:val="en-IN"/>
        </w:rPr>
        <w:t xml:space="preserve"> Pursue research or publish papers in AI/ML or data science (if inclined towards academia).</w:t>
      </w:r>
    </w:p>
    <w:p w14:paraId="378CC7D9" w14:textId="27B068B6" w:rsidR="00FC3F72" w:rsidRPr="00FC3F72" w:rsidRDefault="00FC3F72" w:rsidP="00FC3F72">
      <w:pPr>
        <w:ind w:left="720"/>
        <w:rPr>
          <w:color w:val="0D0D0D" w:themeColor="text1" w:themeTint="F2"/>
          <w:sz w:val="24"/>
          <w:szCs w:val="24"/>
          <w:lang w:val="en-IN"/>
        </w:rPr>
      </w:pPr>
      <w:r w:rsidRPr="00FC3F72">
        <w:rPr>
          <w:color w:val="0D0D0D" w:themeColor="text1" w:themeTint="F2"/>
          <w:sz w:val="24"/>
          <w:szCs w:val="24"/>
          <w:lang w:val="en-IN"/>
        </w:rPr>
        <w:t>.</w:t>
      </w:r>
    </w:p>
    <w:p w14:paraId="0621A5C8" w14:textId="6A1CF01C" w:rsidR="001E5314" w:rsidRPr="00422657" w:rsidRDefault="00A00DA4">
      <w:pPr>
        <w:pStyle w:val="Heading2"/>
        <w:rPr>
          <w:sz w:val="28"/>
          <w:szCs w:val="28"/>
        </w:rPr>
      </w:pPr>
      <w:r w:rsidRPr="00422657">
        <w:rPr>
          <w:sz w:val="28"/>
          <w:szCs w:val="28"/>
        </w:rPr>
        <w:t xml:space="preserve"> Career Objective</w:t>
      </w:r>
    </w:p>
    <w:p w14:paraId="53E1981C" w14:textId="77777777" w:rsidR="001E5314" w:rsidRDefault="00A00DA4">
      <w:r>
        <w:rPr>
          <w:sz w:val="24"/>
        </w:rPr>
        <w:t>To pursue a dynamic and growth-oriented career where I can apply my skills, gain experience, and contribute positively to the organization while continuously evolving both professionally and personally.</w:t>
      </w:r>
    </w:p>
    <w:sectPr w:rsidR="001E53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AB096" w14:textId="77777777" w:rsidR="004450C8" w:rsidRDefault="004450C8" w:rsidP="00A21186">
      <w:pPr>
        <w:spacing w:after="0" w:line="240" w:lineRule="auto"/>
      </w:pPr>
      <w:r>
        <w:separator/>
      </w:r>
    </w:p>
  </w:endnote>
  <w:endnote w:type="continuationSeparator" w:id="0">
    <w:p w14:paraId="3D3F2BBC" w14:textId="77777777" w:rsidR="004450C8" w:rsidRDefault="004450C8" w:rsidP="00A2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44C86" w14:textId="77777777" w:rsidR="004450C8" w:rsidRDefault="004450C8" w:rsidP="00A21186">
      <w:pPr>
        <w:spacing w:after="0" w:line="240" w:lineRule="auto"/>
      </w:pPr>
      <w:r>
        <w:separator/>
      </w:r>
    </w:p>
  </w:footnote>
  <w:footnote w:type="continuationSeparator" w:id="0">
    <w:p w14:paraId="62F913D1" w14:textId="77777777" w:rsidR="004450C8" w:rsidRDefault="004450C8" w:rsidP="00A21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710C2B"/>
    <w:multiLevelType w:val="multilevel"/>
    <w:tmpl w:val="FAFE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81259"/>
    <w:multiLevelType w:val="hybridMultilevel"/>
    <w:tmpl w:val="E7EE3630"/>
    <w:lvl w:ilvl="0" w:tplc="1B3052B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1112B"/>
    <w:multiLevelType w:val="multilevel"/>
    <w:tmpl w:val="96EC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E6BFE"/>
    <w:multiLevelType w:val="hybridMultilevel"/>
    <w:tmpl w:val="FF7AB7DE"/>
    <w:lvl w:ilvl="0" w:tplc="9F60A86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96779467">
    <w:abstractNumId w:val="8"/>
  </w:num>
  <w:num w:numId="2" w16cid:durableId="481115787">
    <w:abstractNumId w:val="6"/>
  </w:num>
  <w:num w:numId="3" w16cid:durableId="2069956730">
    <w:abstractNumId w:val="5"/>
  </w:num>
  <w:num w:numId="4" w16cid:durableId="1872524113">
    <w:abstractNumId w:val="4"/>
  </w:num>
  <w:num w:numId="5" w16cid:durableId="1550917291">
    <w:abstractNumId w:val="7"/>
  </w:num>
  <w:num w:numId="6" w16cid:durableId="117726489">
    <w:abstractNumId w:val="3"/>
  </w:num>
  <w:num w:numId="7" w16cid:durableId="1931961673">
    <w:abstractNumId w:val="2"/>
  </w:num>
  <w:num w:numId="8" w16cid:durableId="17588892">
    <w:abstractNumId w:val="1"/>
  </w:num>
  <w:num w:numId="9" w16cid:durableId="1282029164">
    <w:abstractNumId w:val="0"/>
  </w:num>
  <w:num w:numId="10" w16cid:durableId="1524434592">
    <w:abstractNumId w:val="12"/>
  </w:num>
  <w:num w:numId="11" w16cid:durableId="191188737">
    <w:abstractNumId w:val="10"/>
  </w:num>
  <w:num w:numId="12" w16cid:durableId="1532956628">
    <w:abstractNumId w:val="11"/>
  </w:num>
  <w:num w:numId="13" w16cid:durableId="56125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5314"/>
    <w:rsid w:val="0029639D"/>
    <w:rsid w:val="002B715C"/>
    <w:rsid w:val="00326F90"/>
    <w:rsid w:val="00422657"/>
    <w:rsid w:val="004450C8"/>
    <w:rsid w:val="00782C3E"/>
    <w:rsid w:val="00941AF0"/>
    <w:rsid w:val="00A00DA4"/>
    <w:rsid w:val="00A21186"/>
    <w:rsid w:val="00AA1D8D"/>
    <w:rsid w:val="00B47730"/>
    <w:rsid w:val="00C56694"/>
    <w:rsid w:val="00CB0664"/>
    <w:rsid w:val="00DA2510"/>
    <w:rsid w:val="00F021E7"/>
    <w:rsid w:val="00F42FB7"/>
    <w:rsid w:val="00F603BE"/>
    <w:rsid w:val="00FC3F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4DFAD"/>
  <w14:defaultImageDpi w14:val="300"/>
  <w15:docId w15:val="{B54779FD-F1C8-4165-84DF-92F4B1CD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A211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A211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99"/>
    <w:rsid w:val="00A211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99"/>
    <w:rsid w:val="00A211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A211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407</Words>
  <Characters>2480</Characters>
  <Application>Microsoft Office Word</Application>
  <DocSecurity>0</DocSecurity>
  <Lines>103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Assignment No: 6          </vt:lpstr>
      <vt:lpstr>RESUME</vt:lpstr>
      <vt:lpstr>    Personal Information</vt:lpstr>
      <vt:lpstr>    Introduction</vt:lpstr>
      <vt:lpstr>    Educational Qualifications</vt:lpstr>
      <vt:lpstr>    </vt:lpstr>
      <vt:lpstr>    Achievements</vt:lpstr>
      <vt:lpstr>    Won a prize in Kho-Kho at the school-level competition</vt:lpstr>
      <vt:lpstr>    Completed Infosys Certification Course</vt:lpstr>
      <vt:lpstr>    Completed C Programming Course</vt:lpstr>
      <vt:lpstr>    Completed Python Programming Course</vt:lpstr>
      <vt:lpstr>    Hobbies</vt:lpstr>
      <vt:lpstr>    SWOT Analysis</vt:lpstr>
      <vt:lpstr>    Short-Term Goals</vt:lpstr>
      <vt:lpstr>    Career Objective</vt:lpstr>
    </vt:vector>
  </TitlesOfParts>
  <Manager/>
  <Company/>
  <LinksUpToDate>false</LinksUpToDate>
  <CharactersWithSpaces>2794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shindesamruddhi258@outlook.com</cp:lastModifiedBy>
  <cp:revision>2</cp:revision>
  <dcterms:created xsi:type="dcterms:W3CDTF">2025-05-24T10:51:00Z</dcterms:created>
  <dcterms:modified xsi:type="dcterms:W3CDTF">2025-05-24T10:51:00Z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02459b0c-7e90-4f47-a281-4222ff35b42c</vt:lpwstr>
  </property>
</Properties>
</file>