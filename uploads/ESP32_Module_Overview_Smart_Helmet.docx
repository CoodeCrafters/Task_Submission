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2F7F4" w14:textId="77777777" w:rsidR="00B50048" w:rsidRDefault="00000000">
      <w:pPr>
        <w:pStyle w:val="Title"/>
      </w:pPr>
      <w:r>
        <w:t>Component Overview: ESP32 Module (Devkit V1)</w:t>
      </w:r>
    </w:p>
    <w:p w14:paraId="38AF160C" w14:textId="3DDA0624" w:rsidR="00B50048" w:rsidRDefault="00000000">
      <w:pPr>
        <w:pStyle w:val="Heading1"/>
      </w:pPr>
      <w:r>
        <w:t>What is ESP32?</w:t>
      </w:r>
    </w:p>
    <w:p w14:paraId="2FED8BFF" w14:textId="7A31878D" w:rsidR="00B50048" w:rsidRDefault="00000000">
      <w:r>
        <w:t xml:space="preserve">ESP32 as the brain of </w:t>
      </w:r>
      <w:r w:rsidR="0036520A">
        <w:t>5</w:t>
      </w:r>
      <w:r>
        <w:t>our Smart Mining Helmet. It’s a tiny, smart chip that helps your helmet do important tasks—like talking to Wi-Fi and checking signals around it. Just like how our phone connects to Wi-Fi</w:t>
      </w:r>
      <w:r w:rsidR="0036520A">
        <w:t>.</w:t>
      </w:r>
    </w:p>
    <w:p w14:paraId="472093F9" w14:textId="263409F6" w:rsidR="00B50048" w:rsidRDefault="00000000">
      <w:pPr>
        <w:pStyle w:val="Heading1"/>
      </w:pPr>
      <w:r>
        <w:t>What does it do in our project?</w:t>
      </w:r>
    </w:p>
    <w:p w14:paraId="47D9853C" w14:textId="592A139F" w:rsidR="00B50048" w:rsidRDefault="00000000">
      <w:r>
        <w:t>In our Smart Mining Helmet project:</w:t>
      </w:r>
      <w:r>
        <w:br/>
        <w:t>- The ESP32 keeps looking for nearby Wi-Fi signals.</w:t>
      </w:r>
      <w:r>
        <w:br/>
        <w:t>- Based on the strength of those signals, it guesses where the person (the miner) is.</w:t>
      </w:r>
      <w:r>
        <w:br/>
        <w:t>- So, if Wi-Fi 1 is the strongest, the helmet thinks, “Okay, I must be near Zone A!”</w:t>
      </w:r>
      <w:r>
        <w:br/>
        <w:t>- This way, you can track where the miner is, just using Wi-Fi—no internet needed!</w:t>
      </w:r>
    </w:p>
    <w:p w14:paraId="7ED91719" w14:textId="356ED88B" w:rsidR="00B50048" w:rsidRDefault="00000000">
      <w:pPr>
        <w:pStyle w:val="Heading1"/>
      </w:pPr>
      <w:r>
        <w:t xml:space="preserve"> Power Supply Required</w:t>
      </w:r>
    </w:p>
    <w:p w14:paraId="69582526" w14:textId="77777777" w:rsidR="00B50048" w:rsidRDefault="00000000">
      <w:r>
        <w:t>• ESP32 needs 3.3V to 5V to work.</w:t>
      </w:r>
      <w:r>
        <w:br/>
        <w:t>• You can use a battery pack or a USB adapter to give it power.</w:t>
      </w:r>
      <w:r>
        <w:br/>
        <w:t>• Most of the time, people power it with a normal phone charger cable (USB to micro-USB).</w:t>
      </w:r>
    </w:p>
    <w:p w14:paraId="75960170" w14:textId="78760C7B" w:rsidR="00B50048" w:rsidRDefault="00000000">
      <w:pPr>
        <w:pStyle w:val="Heading1"/>
      </w:pPr>
      <w:r>
        <w:t xml:space="preserve"> Wi-Fi Range</w:t>
      </w:r>
    </w:p>
    <w:p w14:paraId="16C20F57" w14:textId="77777777" w:rsidR="00B50048" w:rsidRDefault="00000000">
      <w:r>
        <w:t>• The ESP32 can connect or scan Wi-Fi signals up to around 50 to 100 meters indoors.</w:t>
      </w:r>
      <w:r>
        <w:br/>
        <w:t>• But the stronger the Wi-Fi signal, the more accurate it will be.</w:t>
      </w:r>
      <w:r>
        <w:br/>
        <w:t>• In your helmet project, you're using 4 Wi-Fi spots in a room to find the zone. More spots = more accuracy!</w:t>
      </w:r>
    </w:p>
    <w:p w14:paraId="2DD33494" w14:textId="63C9CF88" w:rsidR="00B50048" w:rsidRDefault="00000000">
      <w:pPr>
        <w:pStyle w:val="Heading1"/>
      </w:pPr>
      <w:r>
        <w:t xml:space="preserve"> Working Conditions</w:t>
      </w:r>
    </w:p>
    <w:p w14:paraId="5C509FCD" w14:textId="077A6080" w:rsidR="00B50048" w:rsidRDefault="00000000" w:rsidP="00AD1D69">
      <w:r>
        <w:t>ESP32 works best when:</w:t>
      </w:r>
      <w:r>
        <w:br/>
        <w:t>• The temperature is between -40°C to +85°C (you’re using it indoors, so it’s fine).</w:t>
      </w:r>
      <w:r>
        <w:br/>
        <w:t>• It’s kept dry and not exposed to too much dust or heat.</w:t>
      </w:r>
      <w:r>
        <w:br/>
        <w:t xml:space="preserve">• It’s placed safely on a breadboard or circuit so the wires don’t get loose. </w:t>
      </w:r>
    </w:p>
    <w:p w14:paraId="2D7BF533" w14:textId="77777777" w:rsidR="00AD1D69" w:rsidRDefault="00AD1D69" w:rsidP="00AD1D69"/>
    <w:p w14:paraId="08C8A82E" w14:textId="77777777" w:rsidR="00AD1D69" w:rsidRDefault="00AD1D69" w:rsidP="00AD1D69"/>
    <w:p w14:paraId="38F862E9" w14:textId="72C46250" w:rsidR="00B50048" w:rsidRDefault="00000000">
      <w:pPr>
        <w:pStyle w:val="Heading1"/>
      </w:pPr>
      <w:r>
        <w:lastRenderedPageBreak/>
        <w:t xml:space="preserve"> Why is ESP32 perfect for this helmet?</w:t>
      </w:r>
    </w:p>
    <w:p w14:paraId="2BF7659A" w14:textId="3A1E9CD1" w:rsidR="00B50048" w:rsidRDefault="00000000">
      <w:r>
        <w:t>• It can scan Wi-Fi networks super fast.</w:t>
      </w:r>
      <w:r>
        <w:br/>
        <w:t>• It’s cheap and easy to program.</w:t>
      </w:r>
      <w:r>
        <w:br/>
        <w:t>• It doesn’t need the internet—just Wi-Fi signals</w:t>
      </w:r>
      <w:r>
        <w:br/>
        <w:t xml:space="preserve">• It helps </w:t>
      </w:r>
      <w:r w:rsidR="00AD1D69">
        <w:t xml:space="preserve">us </w:t>
      </w:r>
      <w:r>
        <w:t>track the miner’s location easily.</w:t>
      </w:r>
    </w:p>
    <w:sectPr w:rsidR="00B500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81178">
    <w:abstractNumId w:val="8"/>
  </w:num>
  <w:num w:numId="2" w16cid:durableId="37902574">
    <w:abstractNumId w:val="6"/>
  </w:num>
  <w:num w:numId="3" w16cid:durableId="1198009256">
    <w:abstractNumId w:val="5"/>
  </w:num>
  <w:num w:numId="4" w16cid:durableId="1106383143">
    <w:abstractNumId w:val="4"/>
  </w:num>
  <w:num w:numId="5" w16cid:durableId="962200418">
    <w:abstractNumId w:val="7"/>
  </w:num>
  <w:num w:numId="6" w16cid:durableId="1483960811">
    <w:abstractNumId w:val="3"/>
  </w:num>
  <w:num w:numId="7" w16cid:durableId="280503455">
    <w:abstractNumId w:val="2"/>
  </w:num>
  <w:num w:numId="8" w16cid:durableId="753818528">
    <w:abstractNumId w:val="1"/>
  </w:num>
  <w:num w:numId="9" w16cid:durableId="167985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20A"/>
    <w:rsid w:val="00407195"/>
    <w:rsid w:val="00486393"/>
    <w:rsid w:val="00AA1D8D"/>
    <w:rsid w:val="00AD1D69"/>
    <w:rsid w:val="00B47730"/>
    <w:rsid w:val="00B500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58B749"/>
  <w14:defaultImageDpi w14:val="300"/>
  <w15:docId w15:val="{6E4E8605-E15F-45D6-A78D-36122EE3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sonalik2005@gmail.com</cp:lastModifiedBy>
  <cp:revision>3</cp:revision>
  <dcterms:created xsi:type="dcterms:W3CDTF">2013-12-23T23:15:00Z</dcterms:created>
  <dcterms:modified xsi:type="dcterms:W3CDTF">2025-04-22T06:53:00Z</dcterms:modified>
  <cp:category/>
</cp:coreProperties>
</file>