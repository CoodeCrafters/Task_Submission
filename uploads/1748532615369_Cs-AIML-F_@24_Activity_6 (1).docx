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6CA4" w14:textId="77777777" w:rsidR="00271207" w:rsidRDefault="009517E5">
      <w:pPr>
        <w:pStyle w:val="Heading1"/>
      </w:pPr>
      <w:r>
        <w:t>GENERAL PROFICENCY</w:t>
      </w:r>
      <w:r w:rsidR="00271207">
        <w:t xml:space="preserve"> -2</w:t>
      </w:r>
    </w:p>
    <w:p w14:paraId="10B19AF2" w14:textId="43EE69B0" w:rsidR="009517E5" w:rsidRDefault="009517E5">
      <w:pPr>
        <w:pStyle w:val="Heading1"/>
      </w:pPr>
      <w:r>
        <w:t xml:space="preserve"> ASSIGNMENT</w:t>
      </w:r>
      <w:r w:rsidR="00271207">
        <w:t xml:space="preserve"> 6</w:t>
      </w:r>
      <w:r>
        <w:t xml:space="preserve"> – RESUME MAKING</w:t>
      </w:r>
    </w:p>
    <w:p w14:paraId="6ABB7970" w14:textId="050E4D21" w:rsidR="00042A5D" w:rsidRDefault="00000000">
      <w:pPr>
        <w:pStyle w:val="Heading1"/>
      </w:pPr>
      <w:r>
        <w:t>BIODATA</w:t>
      </w:r>
    </w:p>
    <w:p w14:paraId="352EB473" w14:textId="77777777" w:rsidR="00042A5D" w:rsidRDefault="00000000">
      <w:pPr>
        <w:pStyle w:val="Heading2"/>
      </w:pPr>
      <w:r>
        <w:t>1. Personal Information</w:t>
      </w:r>
    </w:p>
    <w:p w14:paraId="5BCD75CB" w14:textId="77777777" w:rsidR="00042A5D" w:rsidRDefault="00000000">
      <w:r>
        <w:t>Full Name: Sumit Dayal</w:t>
      </w:r>
    </w:p>
    <w:p w14:paraId="742CDAAA" w14:textId="77777777" w:rsidR="00042A5D" w:rsidRDefault="00000000">
      <w:r>
        <w:t>Date of Birth: 26/06/2006</w:t>
      </w:r>
    </w:p>
    <w:p w14:paraId="77CD9780" w14:textId="77777777" w:rsidR="00042A5D" w:rsidRDefault="00000000">
      <w:r>
        <w:t>Gender: Male</w:t>
      </w:r>
    </w:p>
    <w:p w14:paraId="253A117F" w14:textId="77777777" w:rsidR="00042A5D" w:rsidRDefault="00000000">
      <w:r>
        <w:t>Nationality: Indian</w:t>
      </w:r>
    </w:p>
    <w:p w14:paraId="3FBE02B0" w14:textId="77777777" w:rsidR="00042A5D" w:rsidRDefault="00000000">
      <w:r>
        <w:t>Marital Status: Unmarried</w:t>
      </w:r>
    </w:p>
    <w:p w14:paraId="7779F3B3" w14:textId="77777777" w:rsidR="00042A5D" w:rsidRDefault="00000000">
      <w:r>
        <w:t>Languages Known: Hindi, English, Telugu</w:t>
      </w:r>
    </w:p>
    <w:p w14:paraId="1C870B19" w14:textId="77777777" w:rsidR="00042A5D" w:rsidRDefault="00000000">
      <w:r>
        <w:t>Address: Civil Lines, Nagpur</w:t>
      </w:r>
    </w:p>
    <w:p w14:paraId="03C1754F" w14:textId="77777777" w:rsidR="00042A5D" w:rsidRDefault="00000000">
      <w:r>
        <w:t>Email: sumitdayal2006@gmail.com</w:t>
      </w:r>
    </w:p>
    <w:p w14:paraId="2FBE0628" w14:textId="77777777" w:rsidR="00042A5D" w:rsidRDefault="00000000">
      <w:r>
        <w:t>Phone: 9145241520</w:t>
      </w:r>
    </w:p>
    <w:p w14:paraId="27FEF7B0" w14:textId="77777777" w:rsidR="00042A5D" w:rsidRDefault="00000000">
      <w:pPr>
        <w:pStyle w:val="Heading2"/>
      </w:pPr>
      <w:r>
        <w:t>2. Educational Background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6"/>
        <w:gridCol w:w="1720"/>
        <w:gridCol w:w="1873"/>
        <w:gridCol w:w="1664"/>
        <w:gridCol w:w="1893"/>
      </w:tblGrid>
      <w:tr w:rsidR="00042A5D" w14:paraId="13AC0975" w14:textId="77777777">
        <w:trPr>
          <w:jc w:val="center"/>
        </w:trPr>
        <w:tc>
          <w:tcPr>
            <w:tcW w:w="1728" w:type="dxa"/>
          </w:tcPr>
          <w:p w14:paraId="7B70D587" w14:textId="77777777" w:rsidR="00042A5D" w:rsidRDefault="00000000">
            <w:r>
              <w:t>Qualification</w:t>
            </w:r>
          </w:p>
        </w:tc>
        <w:tc>
          <w:tcPr>
            <w:tcW w:w="1728" w:type="dxa"/>
          </w:tcPr>
          <w:p w14:paraId="32BC9DE5" w14:textId="77777777" w:rsidR="00042A5D" w:rsidRDefault="00000000">
            <w:r>
              <w:t>School/College Name</w:t>
            </w:r>
          </w:p>
        </w:tc>
        <w:tc>
          <w:tcPr>
            <w:tcW w:w="1728" w:type="dxa"/>
          </w:tcPr>
          <w:p w14:paraId="09022BCB" w14:textId="77777777" w:rsidR="00042A5D" w:rsidRDefault="00000000">
            <w:r>
              <w:t>Board/University</w:t>
            </w:r>
          </w:p>
        </w:tc>
        <w:tc>
          <w:tcPr>
            <w:tcW w:w="1728" w:type="dxa"/>
          </w:tcPr>
          <w:p w14:paraId="3356B6CE" w14:textId="77777777" w:rsidR="00042A5D" w:rsidRDefault="00000000">
            <w:r>
              <w:t>Year of Passing</w:t>
            </w:r>
          </w:p>
        </w:tc>
        <w:tc>
          <w:tcPr>
            <w:tcW w:w="1728" w:type="dxa"/>
          </w:tcPr>
          <w:p w14:paraId="20AFCF2F" w14:textId="77777777" w:rsidR="00042A5D" w:rsidRDefault="00000000">
            <w:r>
              <w:t>Percentage/CGPA</w:t>
            </w:r>
          </w:p>
        </w:tc>
      </w:tr>
      <w:tr w:rsidR="00042A5D" w14:paraId="04FCA04A" w14:textId="77777777">
        <w:trPr>
          <w:jc w:val="center"/>
        </w:trPr>
        <w:tc>
          <w:tcPr>
            <w:tcW w:w="1728" w:type="dxa"/>
          </w:tcPr>
          <w:p w14:paraId="49F376A4" w14:textId="77777777" w:rsidR="00042A5D" w:rsidRDefault="00000000">
            <w:r>
              <w:t>High School (10th)</w:t>
            </w:r>
          </w:p>
        </w:tc>
        <w:tc>
          <w:tcPr>
            <w:tcW w:w="1728" w:type="dxa"/>
          </w:tcPr>
          <w:p w14:paraId="1C1B40B4" w14:textId="77777777" w:rsidR="00042A5D" w:rsidRDefault="00000000">
            <w:r>
              <w:t>Bhavans Civil Lines</w:t>
            </w:r>
          </w:p>
        </w:tc>
        <w:tc>
          <w:tcPr>
            <w:tcW w:w="1728" w:type="dxa"/>
          </w:tcPr>
          <w:p w14:paraId="5C8E0C09" w14:textId="77777777" w:rsidR="00042A5D" w:rsidRDefault="00000000">
            <w:r>
              <w:t>CBSE</w:t>
            </w:r>
          </w:p>
        </w:tc>
        <w:tc>
          <w:tcPr>
            <w:tcW w:w="1728" w:type="dxa"/>
          </w:tcPr>
          <w:p w14:paraId="50709C85" w14:textId="77777777" w:rsidR="00042A5D" w:rsidRDefault="00000000">
            <w:r>
              <w:t>2022</w:t>
            </w:r>
          </w:p>
        </w:tc>
        <w:tc>
          <w:tcPr>
            <w:tcW w:w="1728" w:type="dxa"/>
          </w:tcPr>
          <w:p w14:paraId="0B317FB3" w14:textId="77777777" w:rsidR="00042A5D" w:rsidRDefault="00000000">
            <w:r>
              <w:t>97.2%</w:t>
            </w:r>
          </w:p>
        </w:tc>
      </w:tr>
      <w:tr w:rsidR="00042A5D" w14:paraId="2B4512D9" w14:textId="77777777">
        <w:trPr>
          <w:jc w:val="center"/>
        </w:trPr>
        <w:tc>
          <w:tcPr>
            <w:tcW w:w="1728" w:type="dxa"/>
          </w:tcPr>
          <w:p w14:paraId="6A9DFB71" w14:textId="77777777" w:rsidR="00042A5D" w:rsidRDefault="00000000">
            <w:r>
              <w:t>Intermediate (12th)</w:t>
            </w:r>
          </w:p>
        </w:tc>
        <w:tc>
          <w:tcPr>
            <w:tcW w:w="1728" w:type="dxa"/>
          </w:tcPr>
          <w:p w14:paraId="49C3FF9B" w14:textId="77777777" w:rsidR="00042A5D" w:rsidRDefault="00000000">
            <w:r>
              <w:t>CPS Katol Road</w:t>
            </w:r>
          </w:p>
        </w:tc>
        <w:tc>
          <w:tcPr>
            <w:tcW w:w="1728" w:type="dxa"/>
          </w:tcPr>
          <w:p w14:paraId="7F31CA2D" w14:textId="77777777" w:rsidR="00042A5D" w:rsidRDefault="00000000">
            <w:r>
              <w:t>CBSE</w:t>
            </w:r>
          </w:p>
        </w:tc>
        <w:tc>
          <w:tcPr>
            <w:tcW w:w="1728" w:type="dxa"/>
          </w:tcPr>
          <w:p w14:paraId="34261DA1" w14:textId="77777777" w:rsidR="00042A5D" w:rsidRDefault="00000000">
            <w:r>
              <w:t>2024</w:t>
            </w:r>
          </w:p>
        </w:tc>
        <w:tc>
          <w:tcPr>
            <w:tcW w:w="1728" w:type="dxa"/>
          </w:tcPr>
          <w:p w14:paraId="354B77F0" w14:textId="77777777" w:rsidR="00042A5D" w:rsidRDefault="00000000">
            <w:r>
              <w:t>90.8%</w:t>
            </w:r>
          </w:p>
        </w:tc>
      </w:tr>
      <w:tr w:rsidR="00042A5D" w14:paraId="135A32FD" w14:textId="77777777">
        <w:trPr>
          <w:jc w:val="center"/>
        </w:trPr>
        <w:tc>
          <w:tcPr>
            <w:tcW w:w="1728" w:type="dxa"/>
          </w:tcPr>
          <w:p w14:paraId="13F0CE73" w14:textId="77777777" w:rsidR="00042A5D" w:rsidRDefault="00000000">
            <w:r>
              <w:t>Bachelor’s Degree</w:t>
            </w:r>
          </w:p>
        </w:tc>
        <w:tc>
          <w:tcPr>
            <w:tcW w:w="1728" w:type="dxa"/>
          </w:tcPr>
          <w:p w14:paraId="182CCD6C" w14:textId="77777777" w:rsidR="00042A5D" w:rsidRDefault="00000000">
            <w:r>
              <w:t>Vishwakarma Institute of Technology, Bibewadi, Pune</w:t>
            </w:r>
          </w:p>
        </w:tc>
        <w:tc>
          <w:tcPr>
            <w:tcW w:w="1728" w:type="dxa"/>
          </w:tcPr>
          <w:p w14:paraId="09D17231" w14:textId="77777777" w:rsidR="00042A5D" w:rsidRDefault="00000000">
            <w:r>
              <w:t>SPPU</w:t>
            </w:r>
          </w:p>
        </w:tc>
        <w:tc>
          <w:tcPr>
            <w:tcW w:w="1728" w:type="dxa"/>
          </w:tcPr>
          <w:p w14:paraId="43167FFE" w14:textId="77777777" w:rsidR="00042A5D" w:rsidRDefault="00000000">
            <w:r>
              <w:t>2028</w:t>
            </w:r>
          </w:p>
        </w:tc>
        <w:tc>
          <w:tcPr>
            <w:tcW w:w="1728" w:type="dxa"/>
          </w:tcPr>
          <w:p w14:paraId="513903F8" w14:textId="77777777" w:rsidR="00042A5D" w:rsidRDefault="00000000">
            <w:r>
              <w:t>8.8 CGPA</w:t>
            </w:r>
          </w:p>
        </w:tc>
      </w:tr>
    </w:tbl>
    <w:p w14:paraId="0662CAFC" w14:textId="77777777" w:rsidR="00042A5D" w:rsidRDefault="00000000">
      <w:pPr>
        <w:pStyle w:val="Heading2"/>
      </w:pPr>
      <w:r>
        <w:t>3. Technical Skills</w:t>
      </w:r>
    </w:p>
    <w:p w14:paraId="1711EC6F" w14:textId="77777777" w:rsidR="00042A5D" w:rsidRDefault="00000000">
      <w:r>
        <w:t>Programming Languages: Python, C</w:t>
      </w:r>
    </w:p>
    <w:p w14:paraId="25A80B5C" w14:textId="77777777" w:rsidR="00042A5D" w:rsidRDefault="00000000">
      <w:r>
        <w:t>Web Development: Frontend</w:t>
      </w:r>
    </w:p>
    <w:p w14:paraId="3AC88244" w14:textId="77777777" w:rsidR="00042A5D" w:rsidRDefault="00000000">
      <w:r>
        <w:t>Software Tools: VSCode, Jupyter Notebook, Power BI, Excel</w:t>
      </w:r>
    </w:p>
    <w:p w14:paraId="393A4D3C" w14:textId="77777777" w:rsidR="00042A5D" w:rsidRDefault="00000000">
      <w:r>
        <w:lastRenderedPageBreak/>
        <w:t>Databases: (Not Provided)</w:t>
      </w:r>
    </w:p>
    <w:p w14:paraId="0CB1CB2B" w14:textId="77777777" w:rsidR="00042A5D" w:rsidRDefault="00000000">
      <w:r>
        <w:t>Other Technical Expertise: Python and its libraries</w:t>
      </w:r>
    </w:p>
    <w:p w14:paraId="1BCBF854" w14:textId="77777777" w:rsidR="00042A5D" w:rsidRDefault="00000000">
      <w:pPr>
        <w:pStyle w:val="Heading2"/>
      </w:pPr>
      <w:r>
        <w:t>4. Extracurricular Activities</w:t>
      </w:r>
    </w:p>
    <w:p w14:paraId="7B0281D5" w14:textId="77777777" w:rsidR="00042A5D" w:rsidRDefault="00000000">
      <w:r>
        <w:t>• Joined college clubs such as EPEC Sports (learned management of events)</w:t>
      </w:r>
    </w:p>
    <w:p w14:paraId="2A3BC7FC" w14:textId="77777777" w:rsidR="00042A5D" w:rsidRDefault="00000000">
      <w:r>
        <w:t>• Badminton player – won Zonal Level third prize</w:t>
      </w:r>
    </w:p>
    <w:p w14:paraId="5273CEE9" w14:textId="77777777" w:rsidR="00042A5D" w:rsidRDefault="00000000">
      <w:pPr>
        <w:pStyle w:val="Heading2"/>
      </w:pPr>
      <w:r>
        <w:t>5. Hobbies &amp; Interests</w:t>
      </w:r>
    </w:p>
    <w:p w14:paraId="3FD59B9C" w14:textId="77777777" w:rsidR="00042A5D" w:rsidRDefault="00000000">
      <w:r>
        <w:t>• I like sports, especially badminton</w:t>
      </w:r>
    </w:p>
    <w:p w14:paraId="00BF76C8" w14:textId="77777777" w:rsidR="00042A5D" w:rsidRDefault="00000000">
      <w:pPr>
        <w:pStyle w:val="Heading2"/>
      </w:pPr>
      <w:r>
        <w:t>6. Future Plans</w:t>
      </w:r>
    </w:p>
    <w:p w14:paraId="4C3C9898" w14:textId="77777777" w:rsidR="00042A5D" w:rsidRDefault="00000000">
      <w:r>
        <w:t>• To pursue a career as a Data Analyst expert using Python.</w:t>
      </w:r>
    </w:p>
    <w:p w14:paraId="4BB6D310" w14:textId="77777777" w:rsidR="00042A5D" w:rsidRDefault="00000000">
      <w:r>
        <w:t>• To contribute to projects that drive innovation and solve real-world problems.</w:t>
      </w:r>
    </w:p>
    <w:p w14:paraId="3FCBFBEE" w14:textId="77777777" w:rsidR="00042A5D" w:rsidRDefault="00000000">
      <w:r>
        <w:t>• To improve my skills continuously in the field of data analysis.</w:t>
      </w:r>
    </w:p>
    <w:p w14:paraId="0F8CC19D" w14:textId="77777777" w:rsidR="00042A5D" w:rsidRDefault="00000000">
      <w:r>
        <w:t>• To develop leadership skills and work towards a specialist role in the future.</w:t>
      </w:r>
    </w:p>
    <w:p w14:paraId="25EC69F2" w14:textId="77777777" w:rsidR="00042A5D" w:rsidRDefault="00000000">
      <w:pPr>
        <w:pStyle w:val="Heading2"/>
      </w:pPr>
      <w:r>
        <w:t>7. Contact Details</w:t>
      </w:r>
    </w:p>
    <w:p w14:paraId="79A92E72" w14:textId="77777777" w:rsidR="00042A5D" w:rsidRDefault="00000000">
      <w:r>
        <w:t>Phone: 9145241520</w:t>
      </w:r>
    </w:p>
    <w:p w14:paraId="6A67BAD5" w14:textId="77777777" w:rsidR="00042A5D" w:rsidRDefault="00000000">
      <w:r>
        <w:t>Email: sumitdayal2006@gmail.com</w:t>
      </w:r>
    </w:p>
    <w:p w14:paraId="28775B1E" w14:textId="77777777" w:rsidR="00042A5D" w:rsidRDefault="00000000">
      <w:r>
        <w:t>LinkedIn Profile: (Not Provided)</w:t>
      </w:r>
    </w:p>
    <w:p w14:paraId="05EF4A4B" w14:textId="77777777" w:rsidR="00042A5D" w:rsidRDefault="00000000">
      <w:r>
        <w:t>GitHub/Portfolio Website: (Not Provided)</w:t>
      </w:r>
    </w:p>
    <w:sectPr w:rsidR="00042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0679916">
    <w:abstractNumId w:val="8"/>
  </w:num>
  <w:num w:numId="2" w16cid:durableId="1203440852">
    <w:abstractNumId w:val="6"/>
  </w:num>
  <w:num w:numId="3" w16cid:durableId="1685325235">
    <w:abstractNumId w:val="5"/>
  </w:num>
  <w:num w:numId="4" w16cid:durableId="910194016">
    <w:abstractNumId w:val="4"/>
  </w:num>
  <w:num w:numId="5" w16cid:durableId="1441993617">
    <w:abstractNumId w:val="7"/>
  </w:num>
  <w:num w:numId="6" w16cid:durableId="1800489074">
    <w:abstractNumId w:val="3"/>
  </w:num>
  <w:num w:numId="7" w16cid:durableId="1381053467">
    <w:abstractNumId w:val="2"/>
  </w:num>
  <w:num w:numId="8" w16cid:durableId="637297112">
    <w:abstractNumId w:val="1"/>
  </w:num>
  <w:num w:numId="9" w16cid:durableId="248319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A5D"/>
    <w:rsid w:val="0006063C"/>
    <w:rsid w:val="0015074B"/>
    <w:rsid w:val="00271207"/>
    <w:rsid w:val="0029639D"/>
    <w:rsid w:val="00326F90"/>
    <w:rsid w:val="00335CEA"/>
    <w:rsid w:val="009517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BA6AFC"/>
  <w14:defaultImageDpi w14:val="300"/>
  <w15:docId w15:val="{4E7802D8-0BEE-40C3-8CF3-129E6DA47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Sumit Dayal</cp:lastModifiedBy>
  <cp:revision>3</cp:revision>
  <dcterms:created xsi:type="dcterms:W3CDTF">2013-12-23T23:15:00Z</dcterms:created>
  <dcterms:modified xsi:type="dcterms:W3CDTF">2025-05-29T14:40:00Z</dcterms:modified>
  <cp:category/>
</cp:coreProperties>
</file>