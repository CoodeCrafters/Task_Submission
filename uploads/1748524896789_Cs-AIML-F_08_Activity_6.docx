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Shubhankar Parsewar</w:t>
      </w:r>
    </w:p>
    <w:p>
      <w:r>
        <w:rPr>
          <w:sz w:val="22"/>
        </w:rPr>
        <w:t>Phone: 8080578728</w:t>
      </w:r>
    </w:p>
    <w:p>
      <w:r>
        <w:rPr>
          <w:sz w:val="22"/>
        </w:rPr>
        <w:t>Email: shubhankarparsewar46@gmail.com</w:t>
      </w:r>
    </w:p>
    <w:p>
      <w:r>
        <w:rPr>
          <w:sz w:val="22"/>
        </w:rPr>
        <w:t>GitHub: https://github.com/wexer02</w:t>
      </w:r>
    </w:p>
    <w:p>
      <w:pPr>
        <w:pStyle w:val="Heading1"/>
      </w:pPr>
      <w:r>
        <w:t>Career Objective</w:t>
      </w:r>
    </w:p>
    <w:p>
      <w:r>
        <w:rPr>
          <w:sz w:val="22"/>
        </w:rPr>
        <w:t>A passionate and driven Computer Science student specializing in AI &amp; ML, aiming to apply technical skills in real-world applications and contribute to impactful projects in web development, machine learning, and embedded systems.</w:t>
      </w:r>
    </w:p>
    <w:p>
      <w:pPr>
        <w:pStyle w:val="Heading1"/>
      </w:pPr>
      <w:r>
        <w:t>Education</w:t>
      </w:r>
    </w:p>
    <w:p>
      <w:r>
        <w:rPr>
          <w:sz w:val="22"/>
        </w:rPr>
        <w:t>B.Tech in Computer Science &amp; Engineering (AI &amp; ML)</w:t>
        <w:br/>
        <w:t>Vishwakarma Institute of Technology, Pune</w:t>
        <w:br/>
        <w:t>2024 – 2028</w:t>
        <w:br/>
        <w:t>Current CGPA: 8.75</w:t>
      </w:r>
    </w:p>
    <w:p>
      <w:pPr>
        <w:pStyle w:val="Heading1"/>
      </w:pPr>
      <w:r>
        <w:t>Technical Skills</w:t>
      </w:r>
    </w:p>
    <w:p>
      <w:r>
        <w:rPr>
          <w:sz w:val="22"/>
        </w:rPr>
        <w:t>Languages: Python, C, C++ (learning)</w:t>
        <w:br/>
        <w:t>Web: HTML, CSS, JavaScript, Tailwind, React (ongoing)</w:t>
        <w:br/>
        <w:t>Tools: OpenCV, MediaPipe, Twilio, Arduino, Raspberry Pi, Git</w:t>
        <w:br/>
        <w:t>Other: Problem Solving, DSA basics, Fuzzy Logic concepts</w:t>
      </w:r>
    </w:p>
    <w:p>
      <w:pPr>
        <w:pStyle w:val="Heading1"/>
      </w:pPr>
      <w:r>
        <w:t>Projects</w:t>
      </w:r>
    </w:p>
    <w:p>
      <w:r>
        <w:rPr>
          <w:sz w:val="22"/>
        </w:rPr>
        <w:t>Golf Ball Tracking &amp; Drop Prediction System</w:t>
        <w:br/>
        <w:t>- Used OpenCV, MediaPipe, and regression modeling to track and predict golf ball trajectories in real-time.</w:t>
        <w:br/>
        <w:t>- Led dataset preparation and model training tasks.</w:t>
        <w:br/>
        <w:t>- Guided by Dr. Jyoti Khubchandani.</w:t>
      </w:r>
    </w:p>
    <w:p>
      <w:r>
        <w:rPr>
          <w:sz w:val="22"/>
        </w:rPr>
        <w:t>Fall Detection &amp; Auto Door Unlock System (ASEP Project)</w:t>
        <w:br/>
        <w:t>- Implemented a real-time fall detection system using MediaPipe and OpenCV on Raspberry Pi.</w:t>
        <w:br/>
        <w:t>- Triggered alerts via Twilio and automated door unlocking with a relay and electric strike.</w:t>
        <w:br/>
        <w:t>- Optimized performance using libcamera.</w:t>
      </w:r>
    </w:p>
    <w:p>
      <w:r>
        <w:rPr>
          <w:sz w:val="22"/>
        </w:rPr>
        <w:t>Fire Detection &amp; Sprinkler Automation (Electromechanics Project)</w:t>
        <w:br/>
        <w:t>- Built an Arduino-based flame detection and pump activation system.</w:t>
        <w:br/>
        <w:t>- Included buzzer alerts and delay logic for safety automation.</w:t>
      </w:r>
    </w:p>
    <w:p>
      <w:r>
        <w:rPr>
          <w:sz w:val="22"/>
        </w:rPr>
        <w:t>Restaurant Billing System in C ("CENTRAL PERK")</w:t>
        <w:br/>
        <w:t>- Developed a text-based billing system in C with GST calculation, payment mode tracking (Cash/UPI/Card), and sales reports.</w:t>
        <w:br/>
        <w:t>- Used file handling and structured programming concepts.</w:t>
      </w:r>
    </w:p>
    <w:p>
      <w:pPr>
        <w:pStyle w:val="Heading1"/>
      </w:pPr>
      <w:r>
        <w:t>Achievements &amp; Extra-Curriculars</w:t>
      </w:r>
    </w:p>
    <w:p>
      <w:r>
        <w:rPr>
          <w:sz w:val="22"/>
        </w:rPr>
        <w:t>• Participated in Swaccha Pune Ideathon with project "Safaigiri SMS – Inclusive Waste Reporting"</w:t>
        <w:br/>
        <w:t>• Created math case study presentation on Graph Theory &amp; Network Embedding linked to Vector Spaces</w:t>
        <w:br/>
        <w:t>• Contributed actively in college group projects &amp; presentations</w:t>
      </w:r>
    </w:p>
    <w:p>
      <w:pPr>
        <w:pStyle w:val="Heading1"/>
      </w:pPr>
      <w:r>
        <w:t>Languages</w:t>
      </w:r>
    </w:p>
    <w:p>
      <w:r>
        <w:rPr>
          <w:sz w:val="22"/>
        </w:rPr>
        <w:t>English, Hindi, Marathi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