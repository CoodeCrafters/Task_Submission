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Literature Review (Helmet-based Safety Systems)</w:t>
      </w:r>
    </w:p>
    <w:p>
      <w:pPr>
        <w:pStyle w:val="Heading1"/>
      </w:pPr>
      <w:r>
        <w:t>1. Research Paper: Smart Helmet for Hazardous Workplaces</w:t>
      </w:r>
    </w:p>
    <w:p>
      <w:r>
        <w:t>Source: International Journal of Scientific &amp; Engineering Research (IJSER)</w:t>
      </w:r>
    </w:p>
    <w:p>
      <w:pPr>
        <w:pStyle w:val="Heading2"/>
      </w:pPr>
      <w:r>
        <w:t>1. Objective and Focus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Research Paper</w:t>
            </w:r>
          </w:p>
        </w:tc>
        <w:tc>
          <w:tcPr>
            <w:tcW w:type="dxa" w:w="2880"/>
          </w:tcPr>
          <w:p>
            <w:r>
              <w:t>Your Project</w:t>
            </w:r>
          </w:p>
        </w:tc>
      </w:tr>
      <w:tr>
        <w:tc>
          <w:tcPr>
            <w:tcW w:type="dxa" w:w="2880"/>
          </w:tcPr>
          <w:p>
            <w:r>
              <w:t>Goal</w:t>
            </w:r>
          </w:p>
        </w:tc>
        <w:tc>
          <w:tcPr>
            <w:tcW w:type="dxa" w:w="2880"/>
          </w:tcPr>
          <w:p>
            <w:r>
              <w:t>Detect gas leaks and provide alerts in hazardous environments</w:t>
            </w:r>
          </w:p>
        </w:tc>
        <w:tc>
          <w:tcPr>
            <w:tcW w:type="dxa" w:w="2880"/>
          </w:tcPr>
          <w:p>
            <w:r>
              <w:t>Indoor zone-based location + gas detection + audio surveillance</w:t>
            </w:r>
          </w:p>
        </w:tc>
      </w:tr>
      <w:tr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Worker safety in toxic environments via sensor-based monitoring</w:t>
            </w:r>
          </w:p>
        </w:tc>
        <w:tc>
          <w:tcPr>
            <w:tcW w:type="dxa" w:w="2880"/>
          </w:tcPr>
          <w:p>
            <w:r>
              <w:t>Multi-sensor fusion for indoor miner tracking and alert system</w:t>
            </w:r>
          </w:p>
        </w:tc>
      </w:tr>
    </w:tbl>
    <w:p>
      <w:pPr>
        <w:pStyle w:val="Heading2"/>
      </w:pPr>
      <w:r>
        <w:t>2. Technologies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Research Paper</w:t>
            </w:r>
          </w:p>
        </w:tc>
        <w:tc>
          <w:tcPr>
            <w:tcW w:type="dxa" w:w="2880"/>
          </w:tcPr>
          <w:p>
            <w:r>
              <w:t>Your Project</w:t>
            </w:r>
          </w:p>
        </w:tc>
      </w:tr>
      <w:tr>
        <w:tc>
          <w:tcPr>
            <w:tcW w:type="dxa" w:w="2880"/>
          </w:tcPr>
          <w:p>
            <w:r>
              <w:t>Microcontroller</w:t>
            </w:r>
          </w:p>
        </w:tc>
        <w:tc>
          <w:tcPr>
            <w:tcW w:type="dxa" w:w="2880"/>
          </w:tcPr>
          <w:p>
            <w:r>
              <w:t>Arduino UNO</w:t>
            </w:r>
          </w:p>
        </w:tc>
        <w:tc>
          <w:tcPr>
            <w:tcW w:type="dxa" w:w="2880"/>
          </w:tcPr>
          <w:p>
            <w:r>
              <w:t>ESP32 (Wi-Fi + BLE)</w:t>
            </w:r>
          </w:p>
        </w:tc>
      </w:tr>
      <w:tr>
        <w:tc>
          <w:tcPr>
            <w:tcW w:type="dxa" w:w="2880"/>
          </w:tcPr>
          <w:p>
            <w:r>
              <w:t>Sensors</w:t>
            </w:r>
          </w:p>
        </w:tc>
        <w:tc>
          <w:tcPr>
            <w:tcW w:type="dxa" w:w="2880"/>
          </w:tcPr>
          <w:p>
            <w:r>
              <w:t>MQ135 (gas), DHT11 (temperature), IR</w:t>
            </w:r>
          </w:p>
        </w:tc>
        <w:tc>
          <w:tcPr>
            <w:tcW w:type="dxa" w:w="2880"/>
          </w:tcPr>
          <w:p>
            <w:r>
              <w:t>MQ2 or MQ135 (gas), optional mic, no temp sensor</w:t>
            </w:r>
          </w:p>
        </w:tc>
      </w:tr>
      <w:tr>
        <w:tc>
          <w:tcPr>
            <w:tcW w:type="dxa" w:w="2880"/>
          </w:tcPr>
          <w:p>
            <w:r>
              <w:t>Display</w:t>
            </w:r>
          </w:p>
        </w:tc>
        <w:tc>
          <w:tcPr>
            <w:tcW w:type="dxa" w:w="2880"/>
          </w:tcPr>
          <w:p>
            <w:r>
              <w:t>LCD</w:t>
            </w:r>
          </w:p>
        </w:tc>
        <w:tc>
          <w:tcPr>
            <w:tcW w:type="dxa" w:w="2880"/>
          </w:tcPr>
          <w:p>
            <w:r>
              <w:t>No display mentioned</w:t>
            </w:r>
          </w:p>
        </w:tc>
      </w:tr>
      <w:tr>
        <w:tc>
          <w:tcPr>
            <w:tcW w:type="dxa" w:w="2880"/>
          </w:tcPr>
          <w:p>
            <w:r>
              <w:t>Communication</w:t>
            </w:r>
          </w:p>
        </w:tc>
        <w:tc>
          <w:tcPr>
            <w:tcW w:type="dxa" w:w="2880"/>
          </w:tcPr>
          <w:p>
            <w:r>
              <w:t>GSM + SMS</w:t>
            </w:r>
          </w:p>
        </w:tc>
        <w:tc>
          <w:tcPr>
            <w:tcW w:type="dxa" w:w="2880"/>
          </w:tcPr>
          <w:p>
            <w:r>
              <w:t>Wi-Fi RSSI-based tracking</w:t>
            </w:r>
          </w:p>
        </w:tc>
      </w:tr>
      <w:tr>
        <w:tc>
          <w:tcPr>
            <w:tcW w:type="dxa" w:w="2880"/>
          </w:tcPr>
          <w:p>
            <w:r>
              <w:t>Alert System</w:t>
            </w:r>
          </w:p>
        </w:tc>
        <w:tc>
          <w:tcPr>
            <w:tcW w:type="dxa" w:w="2880"/>
          </w:tcPr>
          <w:p>
            <w:r>
              <w:t>Buzzer + SMS notification</w:t>
            </w:r>
          </w:p>
        </w:tc>
        <w:tc>
          <w:tcPr>
            <w:tcW w:type="dxa" w:w="2880"/>
          </w:tcPr>
          <w:p>
            <w:r>
              <w:t>Console alert + Buzzer + Mic</w:t>
            </w:r>
          </w:p>
        </w:tc>
      </w:tr>
    </w:tbl>
    <w:p>
      <w:pPr>
        <w:pStyle w:val="Heading2"/>
      </w:pPr>
      <w:r>
        <w:t>3. Innovation/Unique Contribution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Research Paper</w:t>
            </w:r>
          </w:p>
        </w:tc>
        <w:tc>
          <w:tcPr>
            <w:tcW w:type="dxa" w:w="4320"/>
          </w:tcPr>
          <w:p>
            <w:r>
              <w:t>Your Project</w:t>
            </w:r>
          </w:p>
        </w:tc>
      </w:tr>
      <w:tr>
        <w:tc>
          <w:tcPr>
            <w:tcW w:type="dxa" w:w="4320"/>
          </w:tcPr>
          <w:p>
            <w:r>
              <w:t>Uses GSM module for sending alerts to phones</w:t>
            </w:r>
          </w:p>
        </w:tc>
        <w:tc>
          <w:tcPr>
            <w:tcW w:type="dxa" w:w="4320"/>
          </w:tcPr>
          <w:p>
            <w:r>
              <w:t>Uses Wi-Fi RSSI for real-time indoor zone localization</w:t>
            </w:r>
          </w:p>
        </w:tc>
      </w:tr>
      <w:tr>
        <w:tc>
          <w:tcPr>
            <w:tcW w:type="dxa" w:w="4320"/>
          </w:tcPr>
          <w:p>
            <w:r>
              <w:t>Designed for general hazardous zones</w:t>
            </w:r>
          </w:p>
        </w:tc>
        <w:tc>
          <w:tcPr>
            <w:tcW w:type="dxa" w:w="4320"/>
          </w:tcPr>
          <w:p>
            <w:r>
              <w:t>Specifically tailored for underground mining-like indoor setups</w:t>
            </w:r>
          </w:p>
        </w:tc>
      </w:tr>
    </w:tbl>
    <w:p>
      <w:pPr>
        <w:pStyle w:val="Heading2"/>
      </w:pPr>
      <w:r>
        <w:t>4. Practicality and Scalability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Research Paper</w:t>
            </w:r>
          </w:p>
        </w:tc>
        <w:tc>
          <w:tcPr>
            <w:tcW w:type="dxa" w:w="4320"/>
          </w:tcPr>
          <w:p>
            <w:r>
              <w:t>Your Project</w:t>
            </w:r>
          </w:p>
        </w:tc>
      </w:tr>
      <w:tr>
        <w:tc>
          <w:tcPr>
            <w:tcW w:type="dxa" w:w="4320"/>
          </w:tcPr>
          <w:p>
            <w:r>
              <w:t>Field-deployable, but GSM needs network range</w:t>
            </w:r>
          </w:p>
        </w:tc>
        <w:tc>
          <w:tcPr>
            <w:tcW w:type="dxa" w:w="4320"/>
          </w:tcPr>
          <w:p>
            <w:r>
              <w:t>Classroom-deployable, scalable using Wi-Fi access points</w:t>
            </w:r>
          </w:p>
        </w:tc>
      </w:tr>
    </w:tbl>
    <w:p>
      <w:r>
        <w:t>**Distinction:** Your project avoids GSM dependency, uses Wi-Fi-based zone tracking, and adds optional audio monitoring, making it better suited for indoor mining or test labs.</w:t>
      </w:r>
    </w:p>
    <w:p>
      <w:pPr>
        <w:pStyle w:val="Heading1"/>
      </w:pPr>
      <w:r>
        <w:t>2. Research Paper: Helmet-based Accident Detection System</w:t>
      </w:r>
    </w:p>
    <w:p>
      <w:r>
        <w:t>Source: International Journal of Computer Applications (IJCA)</w:t>
      </w:r>
    </w:p>
    <w:p>
      <w:pPr>
        <w:pStyle w:val="Heading2"/>
      </w:pPr>
      <w:r>
        <w:t>1. Objective and Focus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Research Paper</w:t>
            </w:r>
          </w:p>
        </w:tc>
        <w:tc>
          <w:tcPr>
            <w:tcW w:type="dxa" w:w="2880"/>
          </w:tcPr>
          <w:p>
            <w:r>
              <w:t>Your Project</w:t>
            </w:r>
          </w:p>
        </w:tc>
      </w:tr>
      <w:tr>
        <w:tc>
          <w:tcPr>
            <w:tcW w:type="dxa" w:w="2880"/>
          </w:tcPr>
          <w:p>
            <w:r>
              <w:t>Goal</w:t>
            </w:r>
          </w:p>
        </w:tc>
        <w:tc>
          <w:tcPr>
            <w:tcW w:type="dxa" w:w="2880"/>
          </w:tcPr>
          <w:p>
            <w:r>
              <w:t>Detect two-wheeler accidents and alert emergency contacts</w:t>
            </w:r>
          </w:p>
        </w:tc>
        <w:tc>
          <w:tcPr>
            <w:tcW w:type="dxa" w:w="2880"/>
          </w:tcPr>
          <w:p>
            <w:r>
              <w:t>Track miners indoors + detect gas leaks</w:t>
            </w:r>
          </w:p>
        </w:tc>
      </w:tr>
      <w:tr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Road safety via helmet crash detection</w:t>
            </w:r>
          </w:p>
        </w:tc>
        <w:tc>
          <w:tcPr>
            <w:tcW w:type="dxa" w:w="2880"/>
          </w:tcPr>
          <w:p>
            <w:r>
              <w:t>Workplace safety through gas + location + audio monitoring</w:t>
            </w:r>
          </w:p>
        </w:tc>
      </w:tr>
    </w:tbl>
    <w:p>
      <w:pPr>
        <w:pStyle w:val="Heading2"/>
      </w:pPr>
      <w:r>
        <w:t>2. Technologies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Research Paper</w:t>
            </w:r>
          </w:p>
        </w:tc>
        <w:tc>
          <w:tcPr>
            <w:tcW w:type="dxa" w:w="2880"/>
          </w:tcPr>
          <w:p>
            <w:r>
              <w:t>Your Project</w:t>
            </w:r>
          </w:p>
        </w:tc>
      </w:tr>
      <w:tr>
        <w:tc>
          <w:tcPr>
            <w:tcW w:type="dxa" w:w="2880"/>
          </w:tcPr>
          <w:p>
            <w:r>
              <w:t>Microcontroller</w:t>
            </w:r>
          </w:p>
        </w:tc>
        <w:tc>
          <w:tcPr>
            <w:tcW w:type="dxa" w:w="2880"/>
          </w:tcPr>
          <w:p>
            <w:r>
              <w:t>Arduino Nano</w:t>
            </w:r>
          </w:p>
        </w:tc>
        <w:tc>
          <w:tcPr>
            <w:tcW w:type="dxa" w:w="2880"/>
          </w:tcPr>
          <w:p>
            <w:r>
              <w:t>ESP32</w:t>
            </w:r>
          </w:p>
        </w:tc>
      </w:tr>
      <w:tr>
        <w:tc>
          <w:tcPr>
            <w:tcW w:type="dxa" w:w="2880"/>
          </w:tcPr>
          <w:p>
            <w:r>
              <w:t>Sensors</w:t>
            </w:r>
          </w:p>
        </w:tc>
        <w:tc>
          <w:tcPr>
            <w:tcW w:type="dxa" w:w="2880"/>
          </w:tcPr>
          <w:p>
            <w:r>
              <w:t>Accelerometer, GPS, GSM module</w:t>
            </w:r>
          </w:p>
        </w:tc>
        <w:tc>
          <w:tcPr>
            <w:tcW w:type="dxa" w:w="2880"/>
          </w:tcPr>
          <w:p>
            <w:r>
              <w:t>MQ2/MQ135 gas, no GPS, optional mic</w:t>
            </w:r>
          </w:p>
        </w:tc>
      </w:tr>
      <w:tr>
        <w:tc>
          <w:tcPr>
            <w:tcW w:type="dxa" w:w="2880"/>
          </w:tcPr>
          <w:p>
            <w:r>
              <w:t>Communication</w:t>
            </w:r>
          </w:p>
        </w:tc>
        <w:tc>
          <w:tcPr>
            <w:tcW w:type="dxa" w:w="2880"/>
          </w:tcPr>
          <w:p>
            <w:r>
              <w:t>GSM (SMS to family)</w:t>
            </w:r>
          </w:p>
        </w:tc>
        <w:tc>
          <w:tcPr>
            <w:tcW w:type="dxa" w:w="2880"/>
          </w:tcPr>
          <w:p>
            <w:r>
              <w:t>Wi-Fi-based RSSI signal scanning</w:t>
            </w:r>
          </w:p>
        </w:tc>
      </w:tr>
      <w:tr>
        <w:tc>
          <w:tcPr>
            <w:tcW w:type="dxa" w:w="2880"/>
          </w:tcPr>
          <w:p>
            <w:r>
              <w:t>Alert System</w:t>
            </w:r>
          </w:p>
        </w:tc>
        <w:tc>
          <w:tcPr>
            <w:tcW w:type="dxa" w:w="2880"/>
          </w:tcPr>
          <w:p>
            <w:r>
              <w:t>Crash triggers SMS</w:t>
            </w:r>
          </w:p>
        </w:tc>
        <w:tc>
          <w:tcPr>
            <w:tcW w:type="dxa" w:w="2880"/>
          </w:tcPr>
          <w:p>
            <w:r>
              <w:t>Gas triggers buzzer/audio/console</w:t>
            </w:r>
          </w:p>
        </w:tc>
      </w:tr>
    </w:tbl>
    <w:p>
      <w:pPr>
        <w:pStyle w:val="Heading2"/>
      </w:pPr>
      <w:r>
        <w:t>3. Innovation/Unique Contribution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Research Paper</w:t>
            </w:r>
          </w:p>
        </w:tc>
        <w:tc>
          <w:tcPr>
            <w:tcW w:type="dxa" w:w="4320"/>
          </w:tcPr>
          <w:p>
            <w:r>
              <w:t>Your Project</w:t>
            </w:r>
          </w:p>
        </w:tc>
      </w:tr>
      <w:tr>
        <w:tc>
          <w:tcPr>
            <w:tcW w:type="dxa" w:w="4320"/>
          </w:tcPr>
          <w:p>
            <w:r>
              <w:t>Designed for post-accident alerts</w:t>
            </w:r>
          </w:p>
        </w:tc>
        <w:tc>
          <w:tcPr>
            <w:tcW w:type="dxa" w:w="4320"/>
          </w:tcPr>
          <w:p>
            <w:r>
              <w:t>Designed for preventive alerts in hazardous zones</w:t>
            </w:r>
          </w:p>
        </w:tc>
      </w:tr>
      <w:tr>
        <w:tc>
          <w:tcPr>
            <w:tcW w:type="dxa" w:w="4320"/>
          </w:tcPr>
          <w:p>
            <w:r>
              <w:t>Location tracking via GPS</w:t>
            </w:r>
          </w:p>
        </w:tc>
        <w:tc>
          <w:tcPr>
            <w:tcW w:type="dxa" w:w="4320"/>
          </w:tcPr>
          <w:p>
            <w:r>
              <w:t>Indoor zone tracking via Wi-Fi</w:t>
            </w:r>
          </w:p>
        </w:tc>
      </w:tr>
    </w:tbl>
    <w:p>
      <w:pPr>
        <w:pStyle w:val="Heading2"/>
      </w:pPr>
      <w:r>
        <w:t>4. Practicality and Scalability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Research Paper</w:t>
            </w:r>
          </w:p>
        </w:tc>
        <w:tc>
          <w:tcPr>
            <w:tcW w:type="dxa" w:w="4320"/>
          </w:tcPr>
          <w:p>
            <w:r>
              <w:t>Your Project</w:t>
            </w:r>
          </w:p>
        </w:tc>
      </w:tr>
      <w:tr>
        <w:tc>
          <w:tcPr>
            <w:tcW w:type="dxa" w:w="4320"/>
          </w:tcPr>
          <w:p>
            <w:r>
              <w:t>Suitable only for outdoor GPS use</w:t>
            </w:r>
          </w:p>
        </w:tc>
        <w:tc>
          <w:tcPr>
            <w:tcW w:type="dxa" w:w="4320"/>
          </w:tcPr>
          <w:p>
            <w:r>
              <w:t>Works without GPS, perfect for underground or indoor labs</w:t>
            </w:r>
          </w:p>
        </w:tc>
      </w:tr>
    </w:tbl>
    <w:p>
      <w:r>
        <w:t>**Distinction:** Your project doesn’t require GPS/GSM, is more proactive (alerts before harm), and targets a different environment (mines vs roads).</w:t>
      </w:r>
    </w:p>
    <w:p>
      <w:pPr>
        <w:pStyle w:val="Heading1"/>
      </w:pPr>
      <w:r>
        <w:t>3. Research Paper: Smart Helmet for Construction Workers</w:t>
      </w:r>
    </w:p>
    <w:p>
      <w:r>
        <w:t>Source: IEEE Xplore</w:t>
      </w:r>
    </w:p>
    <w:p>
      <w:pPr>
        <w:pStyle w:val="Heading2"/>
      </w:pPr>
      <w:r>
        <w:t>1. Objective and Focus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Research Paper</w:t>
            </w:r>
          </w:p>
        </w:tc>
        <w:tc>
          <w:tcPr>
            <w:tcW w:type="dxa" w:w="2880"/>
          </w:tcPr>
          <w:p>
            <w:r>
              <w:t>Your Project</w:t>
            </w:r>
          </w:p>
        </w:tc>
      </w:tr>
      <w:tr>
        <w:tc>
          <w:tcPr>
            <w:tcW w:type="dxa" w:w="2880"/>
          </w:tcPr>
          <w:p>
            <w:r>
              <w:t>Goal</w:t>
            </w:r>
          </w:p>
        </w:tc>
        <w:tc>
          <w:tcPr>
            <w:tcW w:type="dxa" w:w="2880"/>
          </w:tcPr>
          <w:p>
            <w:r>
              <w:t>Monitor worker fatigue and environment on construction sites</w:t>
            </w:r>
          </w:p>
        </w:tc>
        <w:tc>
          <w:tcPr>
            <w:tcW w:type="dxa" w:w="2880"/>
          </w:tcPr>
          <w:p>
            <w:r>
              <w:t>Monitor miner gas exposure + position via Wi-Fi</w:t>
            </w:r>
          </w:p>
        </w:tc>
      </w:tr>
      <w:tr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Health status + site condition monitoring</w:t>
            </w:r>
          </w:p>
        </w:tc>
        <w:tc>
          <w:tcPr>
            <w:tcW w:type="dxa" w:w="2880"/>
          </w:tcPr>
          <w:p>
            <w:r>
              <w:t>Hazardous gas detection + zone location tracking</w:t>
            </w:r>
          </w:p>
        </w:tc>
      </w:tr>
    </w:tbl>
    <w:p>
      <w:pPr>
        <w:pStyle w:val="Heading2"/>
      </w:pPr>
      <w:r>
        <w:t>2. Technologies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Research Paper</w:t>
            </w:r>
          </w:p>
        </w:tc>
        <w:tc>
          <w:tcPr>
            <w:tcW w:type="dxa" w:w="2880"/>
          </w:tcPr>
          <w:p>
            <w:r>
              <w:t>Your Project</w:t>
            </w:r>
          </w:p>
        </w:tc>
      </w:tr>
      <w:tr>
        <w:tc>
          <w:tcPr>
            <w:tcW w:type="dxa" w:w="2880"/>
          </w:tcPr>
          <w:p>
            <w:r>
              <w:t>Microcontroller</w:t>
            </w:r>
          </w:p>
        </w:tc>
        <w:tc>
          <w:tcPr>
            <w:tcW w:type="dxa" w:w="2880"/>
          </w:tcPr>
          <w:p>
            <w:r>
              <w:t>Raspberry Pi Zero</w:t>
            </w:r>
          </w:p>
        </w:tc>
        <w:tc>
          <w:tcPr>
            <w:tcW w:type="dxa" w:w="2880"/>
          </w:tcPr>
          <w:p>
            <w:r>
              <w:t>ESP32</w:t>
            </w:r>
          </w:p>
        </w:tc>
      </w:tr>
      <w:tr>
        <w:tc>
          <w:tcPr>
            <w:tcW w:type="dxa" w:w="2880"/>
          </w:tcPr>
          <w:p>
            <w:r>
              <w:t>Sensors</w:t>
            </w:r>
          </w:p>
        </w:tc>
        <w:tc>
          <w:tcPr>
            <w:tcW w:type="dxa" w:w="2880"/>
          </w:tcPr>
          <w:p>
            <w:r>
              <w:t>Heartbeat sensor, Temp, Gas</w:t>
            </w:r>
          </w:p>
        </w:tc>
        <w:tc>
          <w:tcPr>
            <w:tcW w:type="dxa" w:w="2880"/>
          </w:tcPr>
          <w:p>
            <w:r>
              <w:t>MQ2/MQ135 gas, optional mic, no biometric sensors</w:t>
            </w:r>
          </w:p>
        </w:tc>
      </w:tr>
      <w:tr>
        <w:tc>
          <w:tcPr>
            <w:tcW w:type="dxa" w:w="2880"/>
          </w:tcPr>
          <w:p>
            <w:r>
              <w:t>Display</w:t>
            </w:r>
          </w:p>
        </w:tc>
        <w:tc>
          <w:tcPr>
            <w:tcW w:type="dxa" w:w="2880"/>
          </w:tcPr>
          <w:p>
            <w:r>
              <w:t>Touchscreen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  <w:tr>
        <w:tc>
          <w:tcPr>
            <w:tcW w:type="dxa" w:w="2880"/>
          </w:tcPr>
          <w:p>
            <w:r>
              <w:t>Communication</w:t>
            </w:r>
          </w:p>
        </w:tc>
        <w:tc>
          <w:tcPr>
            <w:tcW w:type="dxa" w:w="2880"/>
          </w:tcPr>
          <w:p>
            <w:r>
              <w:t>Wi-Fi + cloud dashboard</w:t>
            </w:r>
          </w:p>
        </w:tc>
        <w:tc>
          <w:tcPr>
            <w:tcW w:type="dxa" w:w="2880"/>
          </w:tcPr>
          <w:p>
            <w:r>
              <w:t>Wi-Fi-based RSSI + console-based alert</w:t>
            </w:r>
          </w:p>
        </w:tc>
      </w:tr>
      <w:tr>
        <w:tc>
          <w:tcPr>
            <w:tcW w:type="dxa" w:w="2880"/>
          </w:tcPr>
          <w:p>
            <w:r>
              <w:t>Alert System</w:t>
            </w:r>
          </w:p>
        </w:tc>
        <w:tc>
          <w:tcPr>
            <w:tcW w:type="dxa" w:w="2880"/>
          </w:tcPr>
          <w:p>
            <w:r>
              <w:t>Visual display + alert</w:t>
            </w:r>
          </w:p>
        </w:tc>
        <w:tc>
          <w:tcPr>
            <w:tcW w:type="dxa" w:w="2880"/>
          </w:tcPr>
          <w:p>
            <w:r>
              <w:t>Buzzer + console</w:t>
            </w:r>
          </w:p>
        </w:tc>
      </w:tr>
    </w:tbl>
    <w:p>
      <w:pPr>
        <w:pStyle w:val="Heading2"/>
      </w:pPr>
      <w:r>
        <w:t>3. Innovation/Unique Contribution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Research Paper</w:t>
            </w:r>
          </w:p>
        </w:tc>
        <w:tc>
          <w:tcPr>
            <w:tcW w:type="dxa" w:w="4320"/>
          </w:tcPr>
          <w:p>
            <w:r>
              <w:t>Your Project</w:t>
            </w:r>
          </w:p>
        </w:tc>
      </w:tr>
      <w:tr>
        <w:tc>
          <w:tcPr>
            <w:tcW w:type="dxa" w:w="4320"/>
          </w:tcPr>
          <w:p>
            <w:r>
              <w:t>Adds biometric monitoring for fatigue</w:t>
            </w:r>
          </w:p>
        </w:tc>
        <w:tc>
          <w:tcPr>
            <w:tcW w:type="dxa" w:w="4320"/>
          </w:tcPr>
          <w:p>
            <w:r>
              <w:t>Adds zone-tracking via RSSI + optional audio input</w:t>
            </w:r>
          </w:p>
        </w:tc>
      </w:tr>
      <w:tr>
        <w:tc>
          <w:tcPr>
            <w:tcW w:type="dxa" w:w="4320"/>
          </w:tcPr>
          <w:p>
            <w:r>
              <w:t>Real-time cloud visualization</w:t>
            </w:r>
          </w:p>
        </w:tc>
        <w:tc>
          <w:tcPr>
            <w:tcW w:type="dxa" w:w="4320"/>
          </w:tcPr>
          <w:p>
            <w:r>
              <w:t>Simple classroom-level display/console setup</w:t>
            </w:r>
          </w:p>
        </w:tc>
      </w:tr>
    </w:tbl>
    <w:p>
      <w:pPr>
        <w:pStyle w:val="Heading2"/>
      </w:pPr>
      <w:r>
        <w:t>4. Practicality and Scalability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Research Paper</w:t>
            </w:r>
          </w:p>
        </w:tc>
        <w:tc>
          <w:tcPr>
            <w:tcW w:type="dxa" w:w="4320"/>
          </w:tcPr>
          <w:p>
            <w:r>
              <w:t>Your Project</w:t>
            </w:r>
          </w:p>
        </w:tc>
      </w:tr>
      <w:tr>
        <w:tc>
          <w:tcPr>
            <w:tcW w:type="dxa" w:w="4320"/>
          </w:tcPr>
          <w:p>
            <w:r>
              <w:t>Good for large construction firms</w:t>
            </w:r>
          </w:p>
        </w:tc>
        <w:tc>
          <w:tcPr>
            <w:tcW w:type="dxa" w:w="4320"/>
          </w:tcPr>
          <w:p>
            <w:r>
              <w:t>Scalable indoor mapping for test labs or future expansion</w:t>
            </w:r>
          </w:p>
        </w:tc>
      </w:tr>
    </w:tbl>
    <w:p>
      <w:r>
        <w:t>**Distinction:** Your project focuses on indoor miner safety, avoids costly biometric integration, and is simpler and more demo-ready.</w:t>
      </w:r>
    </w:p>
    <w:p>
      <w:pPr>
        <w:pStyle w:val="Heading1"/>
      </w:pPr>
      <w:r>
        <w:t>4. Research Paper: IoT-based Helmet with Alcohol Detection for Bikers</w:t>
      </w:r>
    </w:p>
    <w:p>
      <w:r>
        <w:t>Source: IJRASET</w:t>
      </w:r>
    </w:p>
    <w:p>
      <w:pPr>
        <w:pStyle w:val="Heading2"/>
      </w:pPr>
      <w:r>
        <w:t>1. Objective and Focus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Research Paper</w:t>
            </w:r>
          </w:p>
        </w:tc>
        <w:tc>
          <w:tcPr>
            <w:tcW w:type="dxa" w:w="2880"/>
          </w:tcPr>
          <w:p>
            <w:r>
              <w:t>Your Project</w:t>
            </w:r>
          </w:p>
        </w:tc>
      </w:tr>
      <w:tr>
        <w:tc>
          <w:tcPr>
            <w:tcW w:type="dxa" w:w="2880"/>
          </w:tcPr>
          <w:p>
            <w:r>
              <w:t>Goal</w:t>
            </w:r>
          </w:p>
        </w:tc>
        <w:tc>
          <w:tcPr>
            <w:tcW w:type="dxa" w:w="2880"/>
          </w:tcPr>
          <w:p>
            <w:r>
              <w:t>Prevent drunk driving using alcohol sensor in helmet</w:t>
            </w:r>
          </w:p>
        </w:tc>
        <w:tc>
          <w:tcPr>
            <w:tcW w:type="dxa" w:w="2880"/>
          </w:tcPr>
          <w:p>
            <w:r>
              <w:t>Gas detection + Wi-Fi-based zone tracking in mining</w:t>
            </w:r>
          </w:p>
        </w:tc>
      </w:tr>
      <w:tr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Traffic safety &amp; alcohol monitoring</w:t>
            </w:r>
          </w:p>
        </w:tc>
        <w:tc>
          <w:tcPr>
            <w:tcW w:type="dxa" w:w="2880"/>
          </w:tcPr>
          <w:p>
            <w:r>
              <w:t>Environmental hazard alerts + location tracking</w:t>
            </w:r>
          </w:p>
        </w:tc>
      </w:tr>
    </w:tbl>
    <w:p>
      <w:pPr>
        <w:pStyle w:val="Heading2"/>
      </w:pPr>
      <w:r>
        <w:t>2. Technologies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Research Paper</w:t>
            </w:r>
          </w:p>
        </w:tc>
        <w:tc>
          <w:tcPr>
            <w:tcW w:type="dxa" w:w="2880"/>
          </w:tcPr>
          <w:p>
            <w:r>
              <w:t>Your Project</w:t>
            </w:r>
          </w:p>
        </w:tc>
      </w:tr>
      <w:tr>
        <w:tc>
          <w:tcPr>
            <w:tcW w:type="dxa" w:w="2880"/>
          </w:tcPr>
          <w:p>
            <w:r>
              <w:t>Microcontroller</w:t>
            </w:r>
          </w:p>
        </w:tc>
        <w:tc>
          <w:tcPr>
            <w:tcW w:type="dxa" w:w="2880"/>
          </w:tcPr>
          <w:p>
            <w:r>
              <w:t>Arduino UNO</w:t>
            </w:r>
          </w:p>
        </w:tc>
        <w:tc>
          <w:tcPr>
            <w:tcW w:type="dxa" w:w="2880"/>
          </w:tcPr>
          <w:p>
            <w:r>
              <w:t>ESP32</w:t>
            </w:r>
          </w:p>
        </w:tc>
      </w:tr>
      <w:tr>
        <w:tc>
          <w:tcPr>
            <w:tcW w:type="dxa" w:w="2880"/>
          </w:tcPr>
          <w:p>
            <w:r>
              <w:t>Sensors</w:t>
            </w:r>
          </w:p>
        </w:tc>
        <w:tc>
          <w:tcPr>
            <w:tcW w:type="dxa" w:w="2880"/>
          </w:tcPr>
          <w:p>
            <w:r>
              <w:t>MQ3 (Alcohol), Vibration sensor</w:t>
            </w:r>
          </w:p>
        </w:tc>
        <w:tc>
          <w:tcPr>
            <w:tcW w:type="dxa" w:w="2880"/>
          </w:tcPr>
          <w:p>
            <w:r>
              <w:t>MQ2/MQ135 (gas), optional mic</w:t>
            </w:r>
          </w:p>
        </w:tc>
      </w:tr>
      <w:tr>
        <w:tc>
          <w:tcPr>
            <w:tcW w:type="dxa" w:w="2880"/>
          </w:tcPr>
          <w:p>
            <w:r>
              <w:t>Alert System</w:t>
            </w:r>
          </w:p>
        </w:tc>
        <w:tc>
          <w:tcPr>
            <w:tcW w:type="dxa" w:w="2880"/>
          </w:tcPr>
          <w:p>
            <w:r>
              <w:t>Engine cut-off, buzzer</w:t>
            </w:r>
          </w:p>
        </w:tc>
        <w:tc>
          <w:tcPr>
            <w:tcW w:type="dxa" w:w="2880"/>
          </w:tcPr>
          <w:p>
            <w:r>
              <w:t>Buzzer, console, optional mic</w:t>
            </w:r>
          </w:p>
        </w:tc>
      </w:tr>
      <w:tr>
        <w:tc>
          <w:tcPr>
            <w:tcW w:type="dxa" w:w="2880"/>
          </w:tcPr>
          <w:p>
            <w:r>
              <w:t>Communication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Wi-Fi RSSI-based communication</w:t>
            </w:r>
          </w:p>
        </w:tc>
      </w:tr>
    </w:tbl>
    <w:p>
      <w:pPr>
        <w:pStyle w:val="Heading2"/>
      </w:pPr>
      <w:r>
        <w:t>3. Innovation/Unique Contribution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Research Paper</w:t>
            </w:r>
          </w:p>
        </w:tc>
        <w:tc>
          <w:tcPr>
            <w:tcW w:type="dxa" w:w="4320"/>
          </w:tcPr>
          <w:p>
            <w:r>
              <w:t>Your Project</w:t>
            </w:r>
          </w:p>
        </w:tc>
      </w:tr>
      <w:tr>
        <w:tc>
          <w:tcPr>
            <w:tcW w:type="dxa" w:w="4320"/>
          </w:tcPr>
          <w:p>
            <w:r>
              <w:t>Detects and stops vehicle on alcohol detection</w:t>
            </w:r>
          </w:p>
        </w:tc>
        <w:tc>
          <w:tcPr>
            <w:tcW w:type="dxa" w:w="4320"/>
          </w:tcPr>
          <w:p>
            <w:r>
              <w:t>Alerts and tracks miners before danger</w:t>
            </w:r>
          </w:p>
        </w:tc>
      </w:tr>
    </w:tbl>
    <w:p>
      <w:pPr>
        <w:pStyle w:val="Heading2"/>
      </w:pPr>
      <w:r>
        <w:t>4. Practicality and Scalability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Research Paper</w:t>
            </w:r>
          </w:p>
        </w:tc>
        <w:tc>
          <w:tcPr>
            <w:tcW w:type="dxa" w:w="4320"/>
          </w:tcPr>
          <w:p>
            <w:r>
              <w:t>Your Project</w:t>
            </w:r>
          </w:p>
        </w:tc>
      </w:tr>
      <w:tr>
        <w:tc>
          <w:tcPr>
            <w:tcW w:type="dxa" w:w="4320"/>
          </w:tcPr>
          <w:p>
            <w:r>
              <w:t>Good for bike integration</w:t>
            </w:r>
          </w:p>
        </w:tc>
        <w:tc>
          <w:tcPr>
            <w:tcW w:type="dxa" w:w="4320"/>
          </w:tcPr>
          <w:p>
            <w:r>
              <w:t>Good for indoor zones like mines or factories</w:t>
            </w:r>
          </w:p>
        </w:tc>
      </w:tr>
    </w:tbl>
    <w:p>
      <w:r>
        <w:t>**Distinction:** Your project is not limited to alcohol detection and adds a real-time tracking layer using Wi-Fi, which this paper doesn’t consider.</w:t>
      </w:r>
    </w:p>
    <w:p>
      <w:pPr>
        <w:pStyle w:val="Heading1"/>
      </w:pPr>
      <w:r>
        <w:t>5. Research Paper: Multi-sensor Safety Helmet for Miners</w:t>
      </w:r>
    </w:p>
    <w:p>
      <w:r>
        <w:t>Source: International Research Journal of Engineering and Technology (IRJET)</w:t>
      </w:r>
    </w:p>
    <w:p>
      <w:pPr>
        <w:pStyle w:val="Heading2"/>
      </w:pPr>
      <w:r>
        <w:t>1. Objective and Focus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Research Paper</w:t>
            </w:r>
          </w:p>
        </w:tc>
        <w:tc>
          <w:tcPr>
            <w:tcW w:type="dxa" w:w="2880"/>
          </w:tcPr>
          <w:p>
            <w:r>
              <w:t>Your Project</w:t>
            </w:r>
          </w:p>
        </w:tc>
      </w:tr>
      <w:tr>
        <w:tc>
          <w:tcPr>
            <w:tcW w:type="dxa" w:w="2880"/>
          </w:tcPr>
          <w:p>
            <w:r>
              <w:t>Goal</w:t>
            </w:r>
          </w:p>
        </w:tc>
        <w:tc>
          <w:tcPr>
            <w:tcW w:type="dxa" w:w="2880"/>
          </w:tcPr>
          <w:p>
            <w:r>
              <w:t>Detect gas, temperature, and humidity for miner safety</w:t>
            </w:r>
          </w:p>
        </w:tc>
        <w:tc>
          <w:tcPr>
            <w:tcW w:type="dxa" w:w="2880"/>
          </w:tcPr>
          <w:p>
            <w:r>
              <w:t>Detect gas + track zone + monitor audio</w:t>
            </w:r>
          </w:p>
        </w:tc>
      </w:tr>
      <w:tr>
        <w:tc>
          <w:tcPr>
            <w:tcW w:type="dxa" w:w="2880"/>
          </w:tcPr>
          <w:p>
            <w:r>
              <w:t>Focus</w:t>
            </w:r>
          </w:p>
        </w:tc>
        <w:tc>
          <w:tcPr>
            <w:tcW w:type="dxa" w:w="2880"/>
          </w:tcPr>
          <w:p>
            <w:r>
              <w:t>Environment parameter monitoring</w:t>
            </w:r>
          </w:p>
        </w:tc>
        <w:tc>
          <w:tcPr>
            <w:tcW w:type="dxa" w:w="2880"/>
          </w:tcPr>
          <w:p>
            <w:r>
              <w:t>Safety alerts + Wi-Fi zone tracking</w:t>
            </w:r>
          </w:p>
        </w:tc>
      </w:tr>
    </w:tbl>
    <w:p>
      <w:pPr>
        <w:pStyle w:val="Heading2"/>
      </w:pPr>
      <w:r>
        <w:t>2. Technologies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Research Paper</w:t>
            </w:r>
          </w:p>
        </w:tc>
        <w:tc>
          <w:tcPr>
            <w:tcW w:type="dxa" w:w="2880"/>
          </w:tcPr>
          <w:p>
            <w:r>
              <w:t>Your Project</w:t>
            </w:r>
          </w:p>
        </w:tc>
      </w:tr>
      <w:tr>
        <w:tc>
          <w:tcPr>
            <w:tcW w:type="dxa" w:w="2880"/>
          </w:tcPr>
          <w:p>
            <w:r>
              <w:t>Microcontroller</w:t>
            </w:r>
          </w:p>
        </w:tc>
        <w:tc>
          <w:tcPr>
            <w:tcW w:type="dxa" w:w="2880"/>
          </w:tcPr>
          <w:p>
            <w:r>
              <w:t>Arduino Mega</w:t>
            </w:r>
          </w:p>
        </w:tc>
        <w:tc>
          <w:tcPr>
            <w:tcW w:type="dxa" w:w="2880"/>
          </w:tcPr>
          <w:p>
            <w:r>
              <w:t>ESP32</w:t>
            </w:r>
          </w:p>
        </w:tc>
      </w:tr>
      <w:tr>
        <w:tc>
          <w:tcPr>
            <w:tcW w:type="dxa" w:w="2880"/>
          </w:tcPr>
          <w:p>
            <w:r>
              <w:t>Sensors</w:t>
            </w:r>
          </w:p>
        </w:tc>
        <w:tc>
          <w:tcPr>
            <w:tcW w:type="dxa" w:w="2880"/>
          </w:tcPr>
          <w:p>
            <w:r>
              <w:t>MQ135, DHT11, LDR</w:t>
            </w:r>
          </w:p>
        </w:tc>
        <w:tc>
          <w:tcPr>
            <w:tcW w:type="dxa" w:w="2880"/>
          </w:tcPr>
          <w:p>
            <w:r>
              <w:t>MQ2/MQ135, no temp, optional mic</w:t>
            </w:r>
          </w:p>
        </w:tc>
      </w:tr>
      <w:tr>
        <w:tc>
          <w:tcPr>
            <w:tcW w:type="dxa" w:w="2880"/>
          </w:tcPr>
          <w:p>
            <w:r>
              <w:t>Communication</w:t>
            </w:r>
          </w:p>
        </w:tc>
        <w:tc>
          <w:tcPr>
            <w:tcW w:type="dxa" w:w="2880"/>
          </w:tcPr>
          <w:p>
            <w:r>
              <w:t>ZigBee + LCD</w:t>
            </w:r>
          </w:p>
        </w:tc>
        <w:tc>
          <w:tcPr>
            <w:tcW w:type="dxa" w:w="2880"/>
          </w:tcPr>
          <w:p>
            <w:r>
              <w:t>Wi-Fi RSSI + Console-based system</w:t>
            </w:r>
          </w:p>
        </w:tc>
      </w:tr>
      <w:tr>
        <w:tc>
          <w:tcPr>
            <w:tcW w:type="dxa" w:w="2880"/>
          </w:tcPr>
          <w:p>
            <w:r>
              <w:t>Display</w:t>
            </w:r>
          </w:p>
        </w:tc>
        <w:tc>
          <w:tcPr>
            <w:tcW w:type="dxa" w:w="2880"/>
          </w:tcPr>
          <w:p>
            <w:r>
              <w:t>LCD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</w:tr>
    </w:tbl>
    <w:p>
      <w:pPr>
        <w:pStyle w:val="Heading2"/>
      </w:pPr>
      <w:r>
        <w:t>3. Innovation/Unique Contribution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Research Paper</w:t>
            </w:r>
          </w:p>
        </w:tc>
        <w:tc>
          <w:tcPr>
            <w:tcW w:type="dxa" w:w="4320"/>
          </w:tcPr>
          <w:p>
            <w:r>
              <w:t>Your Project</w:t>
            </w:r>
          </w:p>
        </w:tc>
      </w:tr>
      <w:tr>
        <w:tc>
          <w:tcPr>
            <w:tcW w:type="dxa" w:w="4320"/>
          </w:tcPr>
          <w:p>
            <w:r>
              <w:t>Uses ZigBee network</w:t>
            </w:r>
          </w:p>
        </w:tc>
        <w:tc>
          <w:tcPr>
            <w:tcW w:type="dxa" w:w="4320"/>
          </w:tcPr>
          <w:p>
            <w:r>
              <w:t>Uses simpler and accessible Wi-Fi RSSI</w:t>
            </w:r>
          </w:p>
        </w:tc>
      </w:tr>
      <w:tr>
        <w:tc>
          <w:tcPr>
            <w:tcW w:type="dxa" w:w="4320"/>
          </w:tcPr>
          <w:p>
            <w:r>
              <w:t>Focus on real-time environmental values</w:t>
            </w:r>
          </w:p>
        </w:tc>
        <w:tc>
          <w:tcPr>
            <w:tcW w:type="dxa" w:w="4320"/>
          </w:tcPr>
          <w:p>
            <w:r>
              <w:t>Focus on zone mapping + alert system</w:t>
            </w:r>
          </w:p>
        </w:tc>
      </w:tr>
    </w:tbl>
    <w:p>
      <w:pPr>
        <w:pStyle w:val="Heading2"/>
      </w:pPr>
      <w:r>
        <w:t>4. Practicality and Scalability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Research Paper</w:t>
            </w:r>
          </w:p>
        </w:tc>
        <w:tc>
          <w:tcPr>
            <w:tcW w:type="dxa" w:w="4320"/>
          </w:tcPr>
          <w:p>
            <w:r>
              <w:t>Your Project</w:t>
            </w:r>
          </w:p>
        </w:tc>
      </w:tr>
      <w:tr>
        <w:tc>
          <w:tcPr>
            <w:tcW w:type="dxa" w:w="4320"/>
          </w:tcPr>
          <w:p>
            <w:r>
              <w:t>ZigBee needs mesh network configuration</w:t>
            </w:r>
          </w:p>
        </w:tc>
        <w:tc>
          <w:tcPr>
            <w:tcW w:type="dxa" w:w="4320"/>
          </w:tcPr>
          <w:p>
            <w:r>
              <w:t>Wi-Fi RSSI easy to configure and test in classrooms</w:t>
            </w:r>
          </w:p>
        </w:tc>
      </w:tr>
    </w:tbl>
    <w:p>
      <w:r>
        <w:t>**Distinction:** Your project simplifies the network, focuses on zone-wise tracking, and adds audio monitoring, which gives it a practical demo edge.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